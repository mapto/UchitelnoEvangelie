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pass.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 бꙑт ꙗвлнъ → не &amp; бꙑт &amp; ꙗвт</w:t>
      </w:r>
      <w:r>
        <w:t xml:space="preserve"> (</w:t>
        <w:t>1</w:t>
      </w:r>
      <w:r>
        <w:t xml:space="preserve">): </w:t>
      </w:r>
      <w:r>
        <w:t>1/5a5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ἀΐδιος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прсносꙑ</w:t>
      </w:r>
      <w:r>
        <w:t xml:space="preserve"> (</w:t>
        <w:t>1</w:t>
      </w:r>
      <w:r>
        <w:t xml:space="preserve">): </w:t>
      </w:r>
      <w:r>
        <w:t>1/5b16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αἰνίσσομαι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наѧт</w:t>
      </w:r>
      <w:r>
        <w:t xml:space="preserve"> (</w:t>
        <w:t>1</w:t>
      </w:r>
      <w:r>
        <w:t xml:space="preserve">): </w:t>
      </w:r>
      <w:r>
        <w:t>1/4b16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αἱρετικός, ὁ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ереткъ</w:t>
      </w:r>
      <w:r>
        <w:t xml:space="preserve"> (</w:t>
        <w:t>1</w:t>
      </w:r>
      <w:r>
        <w:t xml:space="preserve">): </w:t>
      </w:r>
      <w:r>
        <w:t>1/6a18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αἴσθησις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око</w:t>
      </w:r>
      <w:r>
        <w:t xml:space="preserve"> (</w:t>
        <w:t>1</w:t>
      </w:r>
      <w:r>
        <w:t xml:space="preserve">): </w:t>
      </w:r>
      <w:r>
        <w:t>1/5d6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ἀκούω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послꙑшат</w:t>
      </w:r>
      <w:r>
        <w:t xml:space="preserve"> (</w:t>
        <w:t>1</w:t>
      </w:r>
      <w:r>
        <w:t xml:space="preserve">): </w:t>
      </w:r>
      <w:r>
        <w:t>5/22b5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слꙑшат</w:t>
      </w:r>
      <w:r>
        <w:t xml:space="preserve"> (</w:t>
        <w:t>1</w:t>
      </w:r>
      <w:r>
        <w:t xml:space="preserve">): </w:t>
      </w:r>
      <w:r>
        <w:t>5/22b5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ѹслꙑшат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ѹслꙑшат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5/22b5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слꙑшат</w:t>
      </w:r>
      <w:r>
        <w:t xml:space="preserve"> S</w:t>
      </w:r>
      <w:r>
        <w:t xml:space="preserve">; </w:t>
      </w:r>
      <w:r>
        <w:t>5/22b5</w:t>
      </w:r>
      <w:r>
        <w:rPr>
          <w:vertAlign w:val="subscript"/>
        </w:rPr>
        <w:t>β</w:t>
      </w:r>
      <w:r>
        <w:rPr>
          <w:vertAlign w:val="superscript"/>
        </w:rPr>
        <w:t>GH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послꙑшат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ἄλλος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нъ</w:t>
      </w:r>
      <w:r>
        <w:t xml:space="preserve"> (</w:t>
        <w:t>1</w:t>
      </w:r>
      <w:r>
        <w:t xml:space="preserve">): </w:t>
      </w:r>
      <w:r>
        <w:t>1/W168b6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понѹдт</w:t>
      </w:r>
      <w:r>
        <w:t xml:space="preserve"> (</w:t>
        <w:t>1</w:t>
      </w:r>
      <w:r>
        <w:t xml:space="preserve">): </w:t>
      </w:r>
      <w:r>
        <w:t>1/8b5-6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ἀνάκλισις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въꙁлѣган</w:t>
      </w:r>
      <w:r>
        <w:t xml:space="preserve"> (</w:t>
        <w:t>1</w:t>
      </w:r>
      <w:r>
        <w:t xml:space="preserve">): </w:t>
      </w:r>
      <w:r>
        <w:t>12/67d19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ἄνω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ἄνω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вꙑшьнь</w:t>
      </w:r>
      <w:r>
        <w:t xml:space="preserve"> (</w:t>
        <w:t>1</w:t>
      </w:r>
      <w:r>
        <w:t xml:space="preserve">): </w:t>
      </w:r>
      <w:r>
        <w:t>1/W168a13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ἄρχων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кънѧꙃъ</w:t>
      </w:r>
      <w:r>
        <w:t xml:space="preserve"> (</w:t>
        <w:t>1</w:t>
      </w:r>
      <w:r>
        <w:t xml:space="preserve">): </w:t>
      </w:r>
      <w:r>
        <w:t>1/W167c23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ἄσοφος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немѫдръ</w:t>
      </w:r>
      <w:r>
        <w:t xml:space="preserve"> (</w:t>
        <w:t>1</w:t>
      </w:r>
      <w:r>
        <w:t xml:space="preserve">): </w:t>
      </w:r>
      <w:r>
        <w:t>1/W167c21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ἄτυφος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велан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невелан</w:t>
      </w:r>
      <w:r>
        <w:t xml:space="preserve"> (</w:t>
        <w:t>2</w:t>
      </w:r>
      <w:r>
        <w:t xml:space="preserve">): </w:t>
      </w:r>
      <w:r>
        <w:t>5/21a19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велан</w:t>
      </w:r>
      <w:r>
        <w:rPr>
          <w:vertAlign w:val="superscript"/>
        </w:rPr>
        <w:t>WGH</w:t>
      </w:r>
      <w:r>
        <w:t>]</w:t>
      </w:r>
      <w:r>
        <w:t xml:space="preserve">; </w:t>
      </w:r>
      <w:r>
        <w:t>5/21a19</w:t>
      </w:r>
      <w:r>
        <w:rPr>
          <w:vertAlign w:val="subscript"/>
        </w:rPr>
        <w:t>2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невел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невел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5/21a19</w:t>
      </w:r>
      <w:r>
        <w:rPr>
          <w:vertAlign w:val="subscript"/>
        </w:rPr>
        <w:t>β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невелан</w:t>
      </w:r>
      <w:r>
        <w:t xml:space="preserve"> S</w:t>
      </w:r>
      <w:r>
        <w:rPr>
          <w:vertAlign w:val="subscript"/>
        </w:rPr>
        <w:t>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αὐτός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ἀφίημι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въврѣщ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1/4d4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въꙁврѣщ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въꙁврѣщ</w:t>
      </w:r>
      <w:r>
        <w:t xml:space="preserve"> (</w:t>
        <w:t>1</w:t>
      </w:r>
      <w:r>
        <w:t xml:space="preserve">): </w:t>
      </w:r>
      <w:r>
        <w:t>1/4d4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въврѣщ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γίγνομαι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rPr>
          <w:b/>
          <w:i/>
        </w:rPr>
        <w:t>1/4b18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γιγνώσκω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вдѣт</w:t>
      </w:r>
      <w:r>
        <w:t xml:space="preserve"> (</w:t>
        <w:t>1</w:t>
      </w:r>
      <w:r>
        <w:t xml:space="preserve">): </w:t>
      </w:r>
      <w:r>
        <w:t>12/67c10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ѹвѣдѣт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ѹвѣдѣт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12/67c10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вдѣт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2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διά + Gen.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1/5b16</w:t>
      </w:r>
      <w:r>
        <w:t xml:space="preserve">; </w:t>
      </w:r>
      <w:r>
        <w:t>1/W168a6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διατρίβω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≠ бесѣдоват</w:t>
      </w:r>
      <w:r>
        <w:t xml:space="preserve"> (</w:t>
        <w:t>1</w:t>
      </w:r>
      <w:r>
        <w:t xml:space="preserve">): </w:t>
      </w:r>
      <w:r>
        <w:t>1/4c8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δοῦλος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рабъ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въꙁмощ</w:t>
      </w:r>
      <w:r>
        <w:t xml:space="preserve"> (</w:t>
        <w:t>1</w:t>
      </w:r>
      <w:r>
        <w:t xml:space="preserve">): </w:t>
      </w:r>
      <w:r>
        <w:t>1/W168a14-15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мощ</w:t>
      </w:r>
      <w:r>
        <w:t xml:space="preserve"> (</w:t>
        <w:t>1</w:t>
      </w:r>
      <w:r>
        <w:t xml:space="preserve">): </w:t>
      </w:r>
      <w:r>
        <w:t>4/16a21-b1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аꙁъ</w:t>
      </w:r>
      <w:r>
        <w:t xml:space="preserve"> (</w:t>
        <w:t>1</w:t>
      </w:r>
      <w:r>
        <w:t xml:space="preserve">): </w:t>
      </w:r>
      <w:r>
        <w:t>1/W168c7</w:t>
      </w:r>
      <w:r>
        <w:rPr>
          <w:vertAlign w:val="superscript"/>
        </w:rPr>
        <w:t>C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εἰμί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</w:t>
      </w:r>
      <w:r>
        <w:t xml:space="preserve"> (</w:t>
        <w:t>1</w:t>
      </w:r>
      <w:r>
        <w:t xml:space="preserve">): </w:t>
      </w:r>
      <w:r>
        <w:t>1/6a11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ἐκ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ἐλεύθερος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свободьнъ</w:t>
      </w:r>
      <w:r>
        <w:t xml:space="preserve"> (</w:t>
        <w:t>1</w:t>
      </w:r>
      <w:r>
        <w:t xml:space="preserve">): </w:t>
      </w:r>
      <w:r>
        <w:t>1/W167c19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ἐπί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ἐπί +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отъ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1/5d11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1/5d11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отъ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θεός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Gen.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богъ Dat.</w:t>
      </w:r>
      <w:r>
        <w:t xml:space="preserve"> (</w:t>
        <w:t>1</w:t>
      </w:r>
      <w:r>
        <w:t xml:space="preserve">): </w:t>
      </w:r>
      <w:r>
        <w:t>1/7a4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бож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бож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1/7a4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богъ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ἰδού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се</w:t>
      </w:r>
      <w:r>
        <w:t xml:space="preserve"> (</w:t>
        <w:t>1</w:t>
      </w:r>
      <w:r>
        <w:t xml:space="preserve">): </w:t>
      </w:r>
      <w:r>
        <w:t>1/5d9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вьсѣмъ → вьсь</w:t>
      </w:r>
      <w:r>
        <w:t xml:space="preserve"> (</w:t>
        <w:t>1</w:t>
      </w:r>
      <w:r>
        <w:t xml:space="preserve">): </w:t>
      </w:r>
      <w:r>
        <w:t>1/6c8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καί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2</w:t>
      </w:r>
      <w:r>
        <w:t xml:space="preserve">): </w:t>
      </w:r>
      <w:r>
        <w:t>1/5d9</w:t>
      </w:r>
      <w:r>
        <w:t xml:space="preserve">; </w:t>
      </w:r>
      <w:r>
        <w:t>1/5d9</w:t>
      </w:r>
      <w:r>
        <w:rPr>
          <w:vertAlign w:val="subscript"/>
        </w:rPr>
        <w:t>2</w:t>
      </w:r>
      <w:r>
        <w:rPr>
          <w:vertAlign w:val="subscript"/>
        </w:rPr>
        <w:t>β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κἄν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л → л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1/6a10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тѣмь л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тѣмь л → тѣмь &amp; л</w:t>
      </w:r>
      <w:r>
        <w:t xml:space="preserve"> (</w:t>
        <w:t>1</w:t>
      </w:r>
      <w:r>
        <w:t xml:space="preserve">): </w:t>
      </w:r>
      <w:r>
        <w:t>1/6a10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тѣмь л</w:t>
      </w:r>
      <w:r>
        <w:rPr>
          <w:vertAlign w:val="superscript"/>
        </w:rPr>
        <w:t>WH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κορυφός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* врьхъ</w:t>
      </w:r>
      <w:r>
        <w:t xml:space="preserve"> (</w:t>
        <w:t>1</w:t>
      </w:r>
      <w:r>
        <w:t xml:space="preserve">): </w:t>
      </w:r>
      <w:r>
        <w:t>1/W168a25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λόγος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слово</w:t>
      </w:r>
      <w:r>
        <w:t xml:space="preserve"> (</w:t>
        <w:t>2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1/4c7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μανθάνω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оувѣдѣт</w:t>
      </w:r>
      <w:r>
        <w:t xml:space="preserve"> (</w:t>
        <w:t>1</w:t>
      </w:r>
      <w:r>
        <w:t xml:space="preserve">): </w:t>
      </w:r>
      <w:r>
        <w:t>5/22b13-14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μέλλω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cond.</w:t>
      </w:r>
      <w:r>
        <w:t xml:space="preserve"> (</w:t>
        <w:t>1</w:t>
      </w:r>
      <w:r>
        <w:t xml:space="preserve">): </w:t>
      </w:r>
      <w:r>
        <w:t>5/22b14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μετά</w:t>
      </w:r>
      <w:r>
        <w:t xml:space="preserve"> (</w:t>
        <w:t>3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μετά + Acc.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 + Dat. → по</w:t>
      </w:r>
      <w:r>
        <w:t xml:space="preserve"> (</w:t>
        <w:t>3</w:t>
      </w:r>
      <w:r>
        <w:t xml:space="preserve">): </w:t>
      </w:r>
      <w:r>
        <w:t>1/4b15</w:t>
      </w:r>
      <w:r>
        <w:t xml:space="preserve">; </w:t>
      </w:r>
      <w:r>
        <w:t>1/8c3</w:t>
      </w:r>
      <w:r>
        <w:t xml:space="preserve">; </w:t>
      </w:r>
      <w:r>
        <w:t>1/W168c2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μονογενής</w:t>
      </w:r>
      <w:r>
        <w:t xml:space="preserve"> (</w:t>
        <w:t>5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ноѧдъ</w:t>
      </w:r>
      <w:r>
        <w:t xml:space="preserve"> (</w:t>
        <w:t>2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t>1/5a4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дноѧдъ</w:t>
      </w:r>
      <w:r>
        <w:rPr>
          <w:vertAlign w:val="superscript"/>
        </w:rPr>
        <w:t>WH</w:t>
      </w:r>
      <w:r>
        <w:t>]</w:t>
      </w:r>
      <w:r>
        <w:t xml:space="preserve">; </w:t>
      </w:r>
      <w:r>
        <w:rPr>
          <w:b/>
          <w:i/>
        </w:rPr>
        <w:t>1/W168a25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днородъ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rPr>
          <w:b/>
          <w:i/>
        </w:rPr>
        <w:t>1/W168a25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  <w:r>
        <w:t xml:space="preserve"> [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1/W168a34</w:t>
      </w:r>
      <w:r>
        <w:rPr>
          <w:vertAlign w:val="superscript"/>
        </w:rPr>
        <w:t>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дноѧдъ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 xml:space="preserve">): </w:t>
      </w:r>
      <w:r>
        <w:t>1/4c15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t>1/5a4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ноѧдъ</w:t>
      </w:r>
      <w:r>
        <w:t xml:space="preserve"> S</w:t>
      </w:r>
      <w:r>
        <w:t xml:space="preserve">; </w:t>
      </w:r>
      <w:r>
        <w:rPr>
          <w:b/>
          <w:i/>
        </w:rPr>
        <w:t>1/W168a25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 xml:space="preserve">, </w:t>
      </w:r>
      <w:r>
        <w:rPr>
          <w:rFonts w:ascii="CyrillicaOchrid10U" w:hAnsi="CyrillicaOchrid10U"/>
        </w:rPr>
        <w:t>ноѧдъ</w:t>
      </w:r>
      <w:r>
        <w:rPr>
          <w:vertAlign w:val="superscript"/>
        </w:rPr>
        <w:t>G</w:t>
      </w:r>
      <w:r>
        <w:t>]</w:t>
      </w:r>
      <w:r>
        <w:t xml:space="preserve">; </w:t>
      </w:r>
      <w:r>
        <w:t>1/W168a28</w:t>
      </w:r>
      <w:r>
        <w:t xml:space="preserve">; </w:t>
      </w:r>
      <w:r>
        <w:t>1/W168a34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днородъ</w:t>
      </w:r>
      <w:r>
        <w:rPr>
          <w:vertAlign w:val="superscript"/>
        </w:rPr>
        <w:t>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ₓ</w:t>
      </w:r>
      <w:r>
        <w:t xml:space="preserve"> (</w:t>
        <w:t>3</w:t>
      </w:r>
      <w:r>
        <w:t xml:space="preserve">): </w:t>
      </w:r>
      <w:r>
        <w:rPr>
          <w:b/>
          <w:i/>
        </w:rPr>
        <w:t>1/4b17</w:t>
      </w:r>
      <w:r>
        <w:t xml:space="preserve">; </w:t>
      </w:r>
      <w:r>
        <w:t>1/W168a13</w:t>
      </w:r>
      <w:r>
        <w:t xml:space="preserve">;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οἶδα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вѣдѣт</w:t>
      </w:r>
      <w:r>
        <w:t xml:space="preserve"> (</w:t>
        <w:t>1</w:t>
      </w:r>
      <w:r>
        <w:t xml:space="preserve">): </w:t>
      </w:r>
      <w:r>
        <w:t>5/22b11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ὁρατός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вдмъ</w:t>
      </w:r>
      <w:r>
        <w:t xml:space="preserve"> (</w:t>
        <w:t>1</w:t>
      </w:r>
      <w:r>
        <w:t xml:space="preserve">): </w:t>
      </w:r>
      <w:r>
        <w:t>1/6a10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не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 xml:space="preserve">): </w:t>
      </w:r>
      <w:r>
        <w:t>1/5b9</w:t>
      </w:r>
      <w:r>
        <w:rPr>
          <w:vertAlign w:val="superscript"/>
        </w:rPr>
        <w:t>WGH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сь</w:t>
      </w:r>
      <w:r>
        <w:t xml:space="preserve"> S</w:t>
      </w:r>
      <w:r>
        <w:t xml:space="preserve">; </w:t>
      </w:r>
      <w:r>
        <w:t>1/5d9</w:t>
      </w:r>
      <w:r>
        <w:t xml:space="preserve">; </w:t>
      </w:r>
      <w:r>
        <w:t>1/7c6</w:t>
      </w:r>
      <w:r>
        <w:t xml:space="preserve">; </w:t>
      </w:r>
      <w:r>
        <w:t>1/8a13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не → сь</w:t>
      </w:r>
      <w:r>
        <w:t xml:space="preserve"> (</w:t>
        <w:t>1</w:t>
      </w:r>
      <w:r>
        <w:t xml:space="preserve">): </w:t>
      </w:r>
      <w:r>
        <w:t>1/5b9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не</w:t>
      </w:r>
      <w:r>
        <w:rPr>
          <w:vertAlign w:val="superscript"/>
        </w:rPr>
        <w:t>WGH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οὐδέ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err. pro н →  conj.</w:t>
      </w:r>
      <w:r>
        <w:t xml:space="preserve"> (</w:t>
        <w:t>1</w:t>
      </w:r>
      <w:r>
        <w:t xml:space="preserve">): </w:t>
      </w:r>
      <w:r>
        <w:t>1/W168a31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οὗτος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pron.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1/W168b6</w:t>
      </w:r>
      <w:r>
        <w:rPr>
          <w:vertAlign w:val="superscript"/>
        </w:rPr>
        <w:t>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W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1</w:t>
      </w:r>
      <w:r>
        <w:t xml:space="preserve">): </w:t>
      </w:r>
      <w:r>
        <w:t>1/W168b6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 pron.</w:t>
      </w:r>
      <w:r>
        <w:rPr>
          <w:vertAlign w:val="superscript"/>
        </w:rPr>
        <w:t>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οὕτω(ς)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сце</w:t>
      </w:r>
      <w:r>
        <w:t xml:space="preserve"> (</w:t>
        <w:t>1</w:t>
      </w:r>
      <w:r>
        <w:t xml:space="preserve">): </w:t>
      </w:r>
      <w:r>
        <w:t>1/6a19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ὁ πάλαι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ветъхъ</w:t>
      </w:r>
      <w:r>
        <w:t xml:space="preserve"> (</w:t>
        <w:t>1</w:t>
      </w:r>
      <w:r>
        <w:t xml:space="preserve">): </w:t>
      </w:r>
      <w:r>
        <w:t>1/W168c20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παρά</w:t>
      </w:r>
      <w:r>
        <w:t xml:space="preserve"> (</w:t>
        <w:t>4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Acc.</w:t>
      </w:r>
      <w:r>
        <w:t xml:space="preserve"> (</w:t>
        <w:t>3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въ + Loc. → въ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1/7d1</w:t>
      </w:r>
      <w:r>
        <w:rPr>
          <w:vertAlign w:val="superscript"/>
        </w:rPr>
        <w:t>WGH</w:t>
      </w:r>
      <w:r>
        <w:rPr>
          <w:vertAlign w:val="superscript"/>
        </w:rPr>
        <w:t>-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оу + Gen.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оу + Gen. → ѹ praep.</w:t>
      </w:r>
      <w:r>
        <w:t xml:space="preserve"> (</w:t>
        <w:t>1</w:t>
      </w:r>
      <w:r>
        <w:t xml:space="preserve">): </w:t>
      </w:r>
      <w:r>
        <w:t>1/7d1</w:t>
      </w:r>
      <w:r>
        <w:rPr>
          <w:vertAlign w:val="superscript"/>
        </w:rPr>
        <w:t>C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въ + Loc.</w:t>
      </w:r>
      <w:r>
        <w:rPr>
          <w:vertAlign w:val="superscript"/>
        </w:rPr>
        <w:t>WGH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2</w:t>
      </w:r>
      <w:r>
        <w:t xml:space="preserve">): </w:t>
      </w:r>
      <w:r>
        <w:t>1/8a13</w:t>
      </w:r>
      <w:r>
        <w:t xml:space="preserve">; </w:t>
      </w:r>
      <w:r>
        <w:t>1/8a16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παρά + Dat.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Instr.</w:t>
      </w:r>
      <w:r>
        <w:t xml:space="preserve"> (</w:t>
        <w:t>1</w:t>
      </w:r>
      <w:r>
        <w:t xml:space="preserve">): </w:t>
      </w:r>
      <w:r>
        <w:t>1/W168a19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πένης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нщь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πλούσιος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богатъ</w:t>
      </w:r>
      <w:r>
        <w:t xml:space="preserve"> (</w:t>
        <w:t>1</w:t>
      </w:r>
      <w:r>
        <w:t xml:space="preserve">): </w:t>
      </w:r>
      <w:r>
        <w:t>1/W167c22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προβαίνω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ходомь спѣт WG → ходъ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14/72d18-19</w:t>
      </w:r>
      <w:r>
        <w:rPr>
          <w:vertAlign w:val="superscript"/>
        </w:rPr>
        <w:t>WG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≈ ходт спѣѭще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≈ ходт спѣѭще → ходт &amp; спѣт</w:t>
      </w:r>
      <w:r>
        <w:t xml:space="preserve"> (</w:t>
        <w:t>1</w:t>
      </w:r>
      <w:r>
        <w:t xml:space="preserve">): </w:t>
      </w:r>
      <w:r>
        <w:t>14/72d18-19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ходомь спѣт</w:t>
      </w:r>
      <w:r>
        <w:rPr>
          <w:vertAlign w:val="superscript"/>
        </w:rPr>
        <w:t>WG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πρότερον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прьвьц</w:t>
      </w:r>
      <w:r>
        <w:t xml:space="preserve"> (</w:t>
        <w:t>1</w:t>
      </w:r>
      <w:r>
        <w:t xml:space="preserve">): </w:t>
      </w:r>
      <w:r>
        <w:t>6/35b4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прьвѣ</w:t>
      </w:r>
      <w:r>
        <w:rPr>
          <w:vertAlign w:val="superscript"/>
        </w:rPr>
        <w:t>GH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прьвѣ</w:t>
      </w:r>
      <w:r>
        <w:t xml:space="preserve"> (</w:t>
        <w:t>1</w:t>
      </w:r>
      <w:r>
        <w:rPr>
          <w:vertAlign w:val="superscript"/>
        </w:rPr>
        <w:t>var</w:t>
      </w:r>
      <w:r>
        <w:t xml:space="preserve">): </w:t>
      </w:r>
      <w:r>
        <w:t>6/35b4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прьвьц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σαρξ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плъть</w:t>
      </w:r>
      <w:r>
        <w:t xml:space="preserve"> (</w:t>
        <w:t>1</w:t>
      </w:r>
      <w:r>
        <w:t xml:space="preserve">): </w:t>
      </w:r>
      <w:r>
        <w:rPr>
          <w:b/>
          <w:i/>
        </w:rPr>
        <w:t>1/4b17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τάπτω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погрет</w:t>
      </w:r>
      <w:r>
        <w:t xml:space="preserve"> (</w:t>
        <w:t>1</w:t>
      </w:r>
      <w:r>
        <w:t xml:space="preserve">): </w:t>
      </w:r>
      <w:r>
        <w:t>3/11b2-3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τιμάω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ст</w:t>
      </w:r>
      <w:r>
        <w:t xml:space="preserve"> (</w:t>
        <w:t>1</w:t>
      </w:r>
      <w:r>
        <w:t xml:space="preserve">): </w:t>
      </w:r>
      <w:r>
        <w:t>12/67d19</w:t>
      </w:r>
      <w:r>
        <w:rPr>
          <w:vertAlign w:val="superscript"/>
        </w:rPr>
        <w:t>MPaPb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τοσоῦτος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толкъ</w:t>
      </w:r>
      <w:r>
        <w:t xml:space="preserve"> (</w:t>
        <w:t>2</w:t>
      </w:r>
      <w:r>
        <w:t xml:space="preserve">): </w:t>
      </w:r>
      <w:r>
        <w:t>1/6b7</w:t>
      </w:r>
      <w:r>
        <w:t xml:space="preserve">; </w:t>
      </w:r>
      <w:r>
        <w:t>1/8a3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ὑπερβλύω</w:t>
      </w:r>
      <w:r>
        <w:t xml:space="preserve"> (</w:t>
        <w:t>2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rPr>
          <w:vertAlign w:val="superscript"/>
        </w:rPr>
        <w:t>C</w:t>
      </w:r>
      <w:r>
        <w:t xml:space="preserve"> »</w:t>
      </w:r>
      <w:r>
        <w:t xml:space="preserve"> </w:t>
      </w:r>
      <w:r>
        <w:rPr>
          <w:rFonts w:ascii="Times New Roman" w:hAnsi="Times New Roman"/>
        </w:rPr>
        <w:t>ὑπερκλύζω</w:t>
      </w:r>
      <w:r>
        <w:t xml:space="preserve"> 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ὑπερκλύζω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прѣстот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  <w:ind w:firstLine="227"/>
      </w:pPr>
      <w:r>
        <w:rPr>
          <w:rFonts w:ascii="Times New Roman" w:hAnsi="Times New Roman"/>
          <w:sz w:val="24"/>
        </w:rPr>
        <w:t>| inf.</w:t>
      </w:r>
      <w:r>
        <w:t xml:space="preserve"> (</w:t>
        <w:t>1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стоен</w:t>
      </w:r>
      <w:r>
        <w:t xml:space="preserve"> (</w:t>
        <w:t>1</w:t>
      </w:r>
      <w:r>
        <w:t xml:space="preserve">): </w:t>
      </w:r>
      <w:r>
        <w:t>1/W168c17</w:t>
      </w:r>
      <w:r>
        <w:t xml:space="preserve"> »</w:t>
      </w:r>
      <w:r>
        <w:t xml:space="preserve"> {</w:t>
      </w:r>
      <w:r>
        <w:rPr>
          <w:rFonts w:ascii="Times New Roman" w:hAnsi="Times New Roman"/>
        </w:rPr>
        <w:t>ὑπερβλύω</w:t>
      </w:r>
      <w:r>
        <w:rPr>
          <w:vertAlign w:val="superscript"/>
        </w:rPr>
        <w:t>C</w:t>
      </w:r>
      <w:r>
        <w:t>}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Ø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6/50a6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  <w:r>
        <w:t xml:space="preserve">; </w:t>
      </w:r>
      <w:r>
        <w:t>7/47a6</w:t>
      </w:r>
      <w:r>
        <w:rPr>
          <w:vertAlign w:val="superscript"/>
        </w:rPr>
        <w:t>GH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om.</w:t>
      </w:r>
      <w:r>
        <w:t xml:space="preserve"> S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сътворт</w:t>
      </w:r>
      <w:r>
        <w:t xml:space="preserve"> (</w:t>
        <w:t>2</w:t>
      </w:r>
      <w:r>
        <w:t xml:space="preserve">): </w:t>
      </w:r>
      <w:r>
        <w:t>6/50a6</w:t>
      </w:r>
      <w:r>
        <w:t xml:space="preserve">; </w:t>
      </w:r>
      <w:r>
        <w:t>7/47a6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t xml:space="preserve">): </w:t>
      </w:r>
      <w:r>
        <w:t>6/50a6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  <w:r>
        <w:t xml:space="preserve">; </w:t>
      </w:r>
      <w:r>
        <w:t>7/47a6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бꙑт</w:t>
      </w:r>
      <w:r>
        <w:rPr>
          <w:vertAlign w:val="superscript"/>
        </w:rPr>
        <w:t>GH</w:t>
      </w:r>
      <w:r>
        <w:t>]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gramm.</w:t>
      </w:r>
      <w:r>
        <w:t xml:space="preserve"> (</w:t>
        <w:t>2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2</w:t>
      </w:r>
      <w:r>
        <w:t xml:space="preserve">): </w:t>
      </w:r>
      <w:r>
        <w:t>5/22b11</w:t>
      </w:r>
      <w:r>
        <w:t xml:space="preserve">; </w:t>
      </w:r>
      <w:r>
        <w:t>12/67c10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om.</w:t>
      </w:r>
      <w:r>
        <w:t xml:space="preserve"> (</w:t>
        <w:t>3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аще</w:t>
      </w:r>
      <w:r>
        <w:t xml:space="preserve"> (</w:t>
        <w:t>1</w:t>
      </w:r>
      <w:r>
        <w:t xml:space="preserve">): </w:t>
      </w:r>
      <w:r>
        <w:t>1/7c6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 conj.</w:t>
      </w:r>
      <w:r>
        <w:t xml:space="preserve"> (</w:t>
        <w:t>1</w:t>
      </w:r>
      <w:r>
        <w:t xml:space="preserve">): </w:t>
      </w:r>
      <w:r>
        <w:t>1/7c6</w:t>
      </w:r>
      <w:r>
        <w:rPr>
          <w:vertAlign w:val="subscript"/>
        </w:rPr>
        <w:t>β</w:t>
      </w:r>
      <w:r>
        <w:t xml:space="preserve"> »</w:t>
      </w:r>
      <w:r>
        <w:t xml:space="preserve"> [</w:t>
      </w:r>
      <w:r>
        <w:rPr>
          <w:rFonts w:ascii="CyrillicaOchrid10U" w:hAnsi="CyrillicaOchrid10U"/>
        </w:rPr>
        <w:t>om.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>]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om.</w:t>
      </w:r>
      <w:r>
        <w:t xml:space="preserve"> (</w:t>
        <w:t>2</w:t>
      </w:r>
      <w:r>
        <w:rPr>
          <w:vertAlign w:val="superscript"/>
        </w:rPr>
        <w:t>var</w:t>
      </w:r>
      <w:r>
        <w:t xml:space="preserve">): </w:t>
      </w:r>
      <w:r>
        <w:t>1/7c6</w:t>
      </w:r>
      <w:r>
        <w:rPr>
          <w:vertAlign w:val="superscript"/>
        </w:rPr>
        <w:t>WH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аще</w:t>
      </w:r>
      <w:r>
        <w:t xml:space="preserve"> S</w:t>
      </w:r>
      <w:r>
        <w:t xml:space="preserve">; </w:t>
      </w:r>
      <w:r>
        <w:t>1/7c6</w:t>
      </w:r>
      <w:r>
        <w:rPr>
          <w:vertAlign w:val="subscript"/>
        </w:rPr>
        <w:t>β</w:t>
      </w:r>
      <w:r>
        <w:rPr>
          <w:vertAlign w:val="superscript"/>
        </w:rPr>
        <w:t>WH</w:t>
      </w:r>
      <w:r>
        <w:rPr>
          <w:vertAlign w:val="subscript"/>
        </w:rPr>
        <w:t>2</w:t>
      </w:r>
      <w:r>
        <w:t xml:space="preserve"> »</w:t>
      </w:r>
      <w:r>
        <w:t xml:space="preserve"> </w:t>
      </w:r>
      <w:r>
        <w:rPr>
          <w:rFonts w:ascii="CyrillicaOchrid10U" w:hAnsi="CyrillicaOchrid10U"/>
        </w:rPr>
        <w:t> conj.</w:t>
      </w:r>
      <w:r>
        <w:t xml:space="preserve"> S</w:t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pass.</w:t>
      </w:r>
      <w:r>
        <w:t xml:space="preserve"> (</w:t>
        <w:t>4</w:t>
      </w:r>
      <w:r>
        <w:t>)</w:t>
      </w:r>
    </w:p>
    <w:p>
      <w:pPr>
        <w:pStyle w:val="ListBullet"/>
        <w:spacing w:before="0" w:after="0"/>
        <w:ind w:left="907"/>
      </w:pPr>
      <w:r>
        <w:rPr>
          <w:rFonts w:ascii="CyrillicaOchrid10U" w:hAnsi="CyrillicaOchrid10U"/>
        </w:rPr>
        <w:t>бꙑт gramm.</w:t>
      </w:r>
      <w:r>
        <w:t xml:space="preserve"> (</w:t>
        <w:t>4</w:t>
      </w:r>
      <w:r>
        <w:t xml:space="preserve">): </w:t>
      </w:r>
      <w:r>
        <w:t>1/8b6</w:t>
      </w:r>
      <w:r>
        <w:t xml:space="preserve">; </w:t>
      </w:r>
      <w:r>
        <w:t>1/W168a15</w:t>
      </w:r>
      <w:r>
        <w:t xml:space="preserve">; </w:t>
      </w:r>
      <w:r>
        <w:t>3/11b3</w:t>
      </w:r>
      <w:r>
        <w:t xml:space="preserve">; </w:t>
      </w:r>
      <w:r>
        <w:t>4/16a21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