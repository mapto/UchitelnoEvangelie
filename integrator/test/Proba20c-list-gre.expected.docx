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8"/>
        </w:rPr>
        <w:t xml:space="preserve"> ἀγνοέω</w:t>
      </w:r>
    </w:p>
    <w:p>
      <w:pPr>
        <w:ind w:firstLine="200"/>
      </w:pPr>
      <w:r>
        <w:rPr>
          <w:rFonts w:ascii="Times New Roman" w:hAnsi="Times New Roman"/>
          <w:sz w:val="24"/>
        </w:rPr>
        <w:t>|  pass.</w:t>
      </w:r>
    </w:p>
    <w:p>
      <w:pPr>
        <w:ind w:left="600" w:hanging="200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: </w:t>
      </w:r>
      <w:r>
        <w:rPr>
          <w:rFonts w:ascii="Times New Roman" w:hAnsi="Times New Roman"/>
          <w:color w:val="550000"/>
        </w:rPr>
        <w:t>ἠγνοεῖτο</w:t>
      </w:r>
      <w:r>
        <w:t>/</w:t>
      </w:r>
      <w:r>
        <w:rPr>
          <w:rFonts w:ascii="CyrillicaOchrid10U" w:hAnsi="CyrillicaOchrid10U"/>
          <w:color w:val="000055"/>
        </w:rPr>
        <w:t>не бѣ ꙗвленъ•</w:t>
      </w:r>
      <w:r>
        <w:t xml:space="preserve"> (</w:t>
      </w:r>
      <w:r>
        <w:t>1/5a5</w:t>
      </w:r>
      <w:r>
        <w:t>)</w:t>
      </w:r>
    </w:p>
    <w:p>
      <w:r>
        <w:rPr>
          <w:rFonts w:ascii="Times New Roman" w:hAnsi="Times New Roman"/>
          <w:sz w:val="28"/>
        </w:rPr>
        <w:t xml:space="preserve"> ἀΐδιος</w:t>
      </w:r>
    </w:p>
    <w:p>
      <w:pPr>
        <w:ind w:left="600" w:hanging="200"/>
      </w:pPr>
      <w:r>
        <w:rPr>
          <w:rFonts w:ascii="CyrillicaOchrid10U" w:hAnsi="CyrillicaOchrid10U"/>
        </w:rPr>
        <w:t>прсносꙑ</w:t>
      </w:r>
      <w:r>
        <w:t xml:space="preserve">: </w:t>
      </w:r>
      <w:r>
        <w:rPr>
          <w:rFonts w:ascii="Times New Roman" w:hAnsi="Times New Roman"/>
          <w:color w:val="550000"/>
        </w:rPr>
        <w:t>ἀΐδιον</w:t>
      </w:r>
      <w:r>
        <w:t>/</w:t>
      </w:r>
      <w:r>
        <w:rPr>
          <w:rFonts w:ascii="CyrillicaOchrid10U" w:hAnsi="CyrillicaOchrid10U"/>
          <w:color w:val="000055"/>
        </w:rPr>
        <w:t>прсносоуще•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αἰνίσσομαι</w:t>
      </w:r>
    </w:p>
    <w:p>
      <w:pPr>
        <w:ind w:left="600" w:hanging="200"/>
      </w:pPr>
      <w:r>
        <w:rPr>
          <w:rFonts w:ascii="CyrillicaOchrid10U" w:hAnsi="CyrillicaOchrid10U"/>
        </w:rPr>
        <w:t>≠ наѧт</w:t>
      </w:r>
      <w:r>
        <w:t xml:space="preserve">: </w:t>
      </w:r>
      <w:r>
        <w:rPr>
          <w:rFonts w:ascii="Times New Roman" w:hAnsi="Times New Roman"/>
          <w:color w:val="550000"/>
        </w:rPr>
        <w:t>ᾐνίξατο</w:t>
      </w:r>
      <w:r>
        <w:t>/</w:t>
      </w:r>
      <w:r>
        <w:rPr>
          <w:rFonts w:ascii="CyrillicaOchrid10U" w:hAnsi="CyrillicaOchrid10U"/>
          <w:color w:val="000055"/>
        </w:rPr>
        <w:t>наатъ</w:t>
      </w:r>
      <w:r>
        <w:t xml:space="preserve"> (</w:t>
      </w:r>
      <w:r>
        <w:t>1/4b16</w:t>
      </w:r>
      <w:r>
        <w:t>)</w:t>
      </w:r>
    </w:p>
    <w:p>
      <w:r>
        <w:rPr>
          <w:rFonts w:ascii="Times New Roman" w:hAnsi="Times New Roman"/>
          <w:sz w:val="28"/>
        </w:rPr>
        <w:t xml:space="preserve"> αἱρετικός, ὁ</w:t>
      </w:r>
    </w:p>
    <w:p>
      <w:pPr>
        <w:ind w:left="600" w:hanging="200"/>
      </w:pPr>
      <w:r>
        <w:rPr>
          <w:rFonts w:ascii="CyrillicaOchrid10U" w:hAnsi="CyrillicaOchrid10U"/>
        </w:rPr>
        <w:t>ереткъ</w:t>
      </w:r>
      <w:r>
        <w:t xml:space="preserve">: </w:t>
      </w:r>
      <w:r>
        <w:rPr>
          <w:rFonts w:ascii="Times New Roman" w:hAnsi="Times New Roman"/>
          <w:color w:val="550000"/>
        </w:rPr>
        <w:t>αἱρετικούς</w:t>
      </w:r>
      <w:r>
        <w:t>/</w:t>
      </w:r>
      <w:r>
        <w:rPr>
          <w:rFonts w:ascii="CyrillicaOchrid10U" w:hAnsi="CyrillicaOchrid10U"/>
          <w:color w:val="000055"/>
        </w:rPr>
        <w:t>ретц</w:t>
      </w:r>
      <w:r>
        <w:t xml:space="preserve"> (</w:t>
      </w:r>
      <w:r>
        <w:t>1/6a18</w:t>
      </w:r>
      <w:r>
        <w:t>)</w:t>
      </w:r>
    </w:p>
    <w:p>
      <w:r>
        <w:rPr>
          <w:rFonts w:ascii="Times New Roman" w:hAnsi="Times New Roman"/>
          <w:sz w:val="28"/>
        </w:rPr>
        <w:t xml:space="preserve"> αἴσθησις</w:t>
      </w:r>
    </w:p>
    <w:p>
      <w:pPr>
        <w:ind w:left="600" w:hanging="200"/>
      </w:pPr>
      <w:r>
        <w:rPr>
          <w:rFonts w:ascii="CyrillicaOchrid10U" w:hAnsi="CyrillicaOchrid10U"/>
        </w:rPr>
        <w:t>≈ око</w:t>
      </w:r>
      <w:r>
        <w:t xml:space="preserve">: </w:t>
      </w:r>
      <w:r>
        <w:rPr>
          <w:rFonts w:ascii="Times New Roman" w:hAnsi="Times New Roman"/>
          <w:color w:val="550000"/>
        </w:rPr>
        <w:t>αἰσθήσεις</w:t>
      </w:r>
      <w:r>
        <w:t>/</w:t>
      </w:r>
      <w:r>
        <w:rPr>
          <w:rFonts w:ascii="CyrillicaOchrid10U" w:hAnsi="CyrillicaOchrid10U"/>
          <w:color w:val="000055"/>
        </w:rPr>
        <w:t>ома</w:t>
      </w:r>
      <w:r>
        <w:t xml:space="preserve"> (</w:t>
      </w:r>
      <w:r>
        <w:t>1/5d6</w:t>
      </w:r>
      <w:r>
        <w:t>)</w:t>
      </w:r>
    </w:p>
    <w:p>
      <w:r>
        <w:rPr>
          <w:rFonts w:ascii="Times New Roman" w:hAnsi="Times New Roman"/>
          <w:sz w:val="28"/>
        </w:rPr>
        <w:t xml:space="preserve"> ἀκούω</w:t>
      </w:r>
    </w:p>
    <w:p>
      <w:pPr>
        <w:ind w:left="600" w:hanging="200"/>
      </w:pPr>
      <w:r>
        <w:rPr>
          <w:rFonts w:ascii="CyrillicaOchrid10U" w:hAnsi="CyrillicaOchrid10U"/>
        </w:rPr>
        <w:t>послꙑшат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послꙑшат</w:t>
      </w:r>
      <w:r>
        <w:t xml:space="preserve"> (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rPr>
          <w:vertAlign w:val="subscript"/>
        </w:rPr>
        <w:t>2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слꙑшат</w:t>
      </w:r>
      <w:r>
        <w:t xml:space="preserve"> (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оуслышат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ѹслꙑшат</w:t>
      </w:r>
      <w:r>
        <w:t xml:space="preserve">: </w:t>
      </w:r>
      <w:r>
        <w:rPr>
          <w:rFonts w:ascii="Times New Roman" w:hAnsi="Times New Roman"/>
          <w:color w:val="550000"/>
        </w:rPr>
        <w:t>ἀκοῦσαι</w:t>
      </w:r>
      <w:r>
        <w:t>/</w:t>
      </w:r>
      <w:r>
        <w:rPr>
          <w:rFonts w:ascii="CyrillicaOchrid10U" w:hAnsi="CyrillicaOchrid10U"/>
          <w:color w:val="000055"/>
        </w:rPr>
        <w:t>оуслышат GH</w:t>
      </w:r>
      <w:r>
        <w:t xml:space="preserve"> (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,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ἄλλος</w:t>
      </w:r>
    </w:p>
    <w:p>
      <w:pPr>
        <w:ind w:left="600" w:hanging="200"/>
      </w:pPr>
      <w:r>
        <w:rPr>
          <w:rFonts w:ascii="CyrillicaOchrid10U" w:hAnsi="CyrillicaOchrid10U"/>
        </w:rPr>
        <w:t>нъ</w:t>
      </w:r>
      <w:r>
        <w:t xml:space="preserve">: </w:t>
      </w:r>
      <w:r>
        <w:rPr>
          <w:rFonts w:ascii="Times New Roman" w:hAnsi="Times New Roman"/>
          <w:color w:val="550000"/>
        </w:rPr>
        <w:t>ἄλλοις</w:t>
      </w:r>
      <w:r>
        <w:t>/</w:t>
      </w:r>
      <w:r>
        <w:rPr>
          <w:rFonts w:ascii="CyrillicaOchrid10U" w:hAnsi="CyrillicaOchrid10U"/>
          <w:color w:val="000055"/>
        </w:rPr>
        <w:t>нѣмоу</w:t>
      </w:r>
      <w:r>
        <w:t xml:space="preserve"> (</w:t>
      </w:r>
      <w:r>
        <w:t>1/W168b6</w:t>
      </w:r>
      <w:r>
        <w:t>)</w:t>
      </w:r>
    </w:p>
    <w:p>
      <w:r>
        <w:rPr>
          <w:rFonts w:ascii="Times New Roman" w:hAnsi="Times New Roman"/>
          <w:sz w:val="28"/>
        </w:rPr>
        <w:t xml:space="preserve"> ἀναγκάζω</w:t>
      </w:r>
    </w:p>
    <w:p>
      <w:pPr>
        <w:ind w:left="600" w:hanging="200"/>
      </w:pPr>
      <w:r>
        <w:rPr>
          <w:rFonts w:ascii="CyrillicaOchrid10U" w:hAnsi="CyrillicaOchrid10U"/>
        </w:rPr>
        <w:t>понѹдт</w:t>
      </w:r>
      <w:r>
        <w:t xml:space="preserve">: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1/8b5-6</w:t>
      </w:r>
      <w:r>
        <w:t>)</w:t>
      </w:r>
    </w:p>
    <w:p>
      <w:r>
        <w:rPr>
          <w:rFonts w:ascii="Times New Roman" w:hAnsi="Times New Roman"/>
          <w:sz w:val="28"/>
        </w:rPr>
        <w:t xml:space="preserve"> ἀνάκλισις</w:t>
      </w:r>
    </w:p>
    <w:p>
      <w:pPr>
        <w:ind w:left="600" w:hanging="200"/>
      </w:pPr>
      <w:r>
        <w:rPr>
          <w:rFonts w:ascii="CyrillicaOchrid10U" w:hAnsi="CyrillicaOchrid10U"/>
        </w:rPr>
        <w:t>въꙁлѣган</w:t>
      </w:r>
      <w:r>
        <w:t xml:space="preserve">: </w:t>
      </w:r>
      <w:r>
        <w:rPr>
          <w:rFonts w:ascii="Times New Roman" w:hAnsi="Times New Roman"/>
          <w:color w:val="550000"/>
        </w:rPr>
        <w:t>ἀνάκλισιν</w:t>
      </w:r>
      <w:r>
        <w:t>/</w:t>
      </w:r>
      <w:r>
        <w:rPr>
          <w:rFonts w:ascii="CyrillicaOchrid10U" w:hAnsi="CyrillicaOchrid10U"/>
          <w:color w:val="000055"/>
        </w:rPr>
        <w:t>въꙁлѣгане</w:t>
      </w:r>
      <w:r>
        <w:t xml:space="preserve"> (</w:t>
      </w:r>
      <w:r>
        <w:t>12/67d19</w:t>
      </w:r>
      <w:r>
        <w:t>)</w:t>
      </w:r>
    </w:p>
    <w:p>
      <w:r>
        <w:rPr>
          <w:rFonts w:ascii="Times New Roman" w:hAnsi="Times New Roman"/>
          <w:sz w:val="28"/>
        </w:rPr>
        <w:t xml:space="preserve"> ἄνω</w:t>
      </w:r>
    </w:p>
    <w:p>
      <w:pPr>
        <w:ind w:firstLine="200"/>
      </w:pPr>
      <w:r>
        <w:rPr>
          <w:rFonts w:ascii="Times New Roman" w:hAnsi="Times New Roman"/>
          <w:sz w:val="24"/>
        </w:rPr>
        <w:t>|  ὁ ἄνω</w:t>
      </w:r>
    </w:p>
    <w:p>
      <w:pPr>
        <w:ind w:left="600" w:hanging="200"/>
      </w:pPr>
      <w:r>
        <w:rPr>
          <w:rFonts w:ascii="CyrillicaOchrid10U" w:hAnsi="CyrillicaOchrid10U"/>
        </w:rPr>
        <w:t>вꙑшьнь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</w:p>
    <w:p>
      <w:r>
        <w:rPr>
          <w:rFonts w:ascii="Times New Roman" w:hAnsi="Times New Roman"/>
          <w:sz w:val="28"/>
        </w:rPr>
        <w:t xml:space="preserve"> ἄρχων</w:t>
      </w:r>
    </w:p>
    <w:p>
      <w:pPr>
        <w:ind w:left="600" w:hanging="200"/>
      </w:pPr>
      <w:r>
        <w:rPr>
          <w:rFonts w:ascii="CyrillicaOchrid10U" w:hAnsi="CyrillicaOchrid10U"/>
        </w:rPr>
        <w:t>кънѧꙃъ</w:t>
      </w:r>
      <w:r>
        <w:t xml:space="preserve">: </w:t>
      </w:r>
      <w:r>
        <w:rPr>
          <w:rFonts w:ascii="Times New Roman" w:hAnsi="Times New Roman"/>
          <w:color w:val="550000"/>
        </w:rPr>
        <w:t>ἄρχοντες</w:t>
      </w:r>
      <w:r>
        <w:t>/</w:t>
      </w:r>
      <w:r>
        <w:rPr>
          <w:rFonts w:ascii="CyrillicaOchrid10U" w:hAnsi="CyrillicaOchrid10U"/>
          <w:color w:val="000055"/>
        </w:rPr>
        <w:t>кнеꙁ•</w:t>
      </w:r>
      <w:r>
        <w:t xml:space="preserve"> (</w:t>
      </w:r>
      <w:r>
        <w:t>1/W167c23</w:t>
      </w:r>
      <w:r>
        <w:t>)</w:t>
      </w:r>
    </w:p>
    <w:p>
      <w:r>
        <w:rPr>
          <w:rFonts w:ascii="Times New Roman" w:hAnsi="Times New Roman"/>
          <w:sz w:val="28"/>
        </w:rPr>
        <w:t xml:space="preserve"> ἄσοφος</w:t>
      </w:r>
    </w:p>
    <w:p>
      <w:pPr>
        <w:ind w:left="600" w:hanging="200"/>
      </w:pPr>
      <w:r>
        <w:rPr>
          <w:rFonts w:ascii="CyrillicaOchrid10U" w:hAnsi="CyrillicaOchrid10U"/>
        </w:rPr>
        <w:t>немѫдръ</w:t>
      </w:r>
      <w:r>
        <w:t xml:space="preserve">: </w:t>
      </w:r>
      <w:r>
        <w:rPr>
          <w:rFonts w:ascii="Times New Roman" w:hAnsi="Times New Roman"/>
          <w:color w:val="550000"/>
        </w:rPr>
        <w:t>ἄσοφοι</w:t>
      </w:r>
      <w:r>
        <w:t>/</w:t>
      </w:r>
      <w:r>
        <w:rPr>
          <w:rFonts w:ascii="CyrillicaOchrid10U" w:hAnsi="CyrillicaOchrid10U"/>
          <w:color w:val="000055"/>
        </w:rPr>
        <w:t>немоудр•</w:t>
      </w:r>
      <w:r>
        <w:t xml:space="preserve"> (</w:t>
      </w:r>
      <w:r>
        <w:t>1/W167c21</w:t>
      </w:r>
      <w:r>
        <w:t>)</w:t>
      </w:r>
    </w:p>
    <w:p>
      <w:r>
        <w:rPr>
          <w:rFonts w:ascii="Times New Roman" w:hAnsi="Times New Roman"/>
          <w:sz w:val="28"/>
        </w:rPr>
        <w:t xml:space="preserve"> ἄτυφος</w:t>
      </w:r>
    </w:p>
    <w:p>
      <w:pPr>
        <w:ind w:left="600" w:hanging="200"/>
      </w:pPr>
      <w:r>
        <w:rPr>
          <w:rFonts w:ascii="CyrillicaOchrid10U" w:hAnsi="CyrillicaOchrid10U"/>
        </w:rPr>
        <w:t>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велане WGH</w:t>
      </w:r>
      <w:r>
        <w:t xml:space="preserve"> (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невелан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невелан</w:t>
      </w:r>
      <w:r>
        <w:t xml:space="preserve"> (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велане WGH</w:t>
      </w:r>
      <w:r>
        <w:t>]</w:t>
      </w:r>
      <w:r>
        <w:t xml:space="preserve">,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невел</w:t>
      </w:r>
      <w:r>
        <w:t xml:space="preserve">: </w:t>
      </w:r>
      <w:r>
        <w:rPr>
          <w:rFonts w:ascii="Times New Roman" w:hAnsi="Times New Roman"/>
          <w:color w:val="550000"/>
        </w:rPr>
        <w:t>ἄτυφον</w:t>
      </w:r>
      <w:r>
        <w:t>/</w:t>
      </w:r>
      <w:r>
        <w:rPr>
          <w:rFonts w:ascii="CyrillicaOchrid10U" w:hAnsi="CyrillicaOchrid10U"/>
          <w:color w:val="000055"/>
        </w:rPr>
        <w:t>невел WGH</w:t>
      </w:r>
      <w:r>
        <w:t xml:space="preserve"> (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  <w:r>
        <w:t>)</w:t>
      </w:r>
    </w:p>
    <w:p>
      <w:r>
        <w:rPr>
          <w:rFonts w:ascii="Times New Roman" w:hAnsi="Times New Roman"/>
          <w:sz w:val="28"/>
        </w:rPr>
        <w:t xml:space="preserve"> αὐτός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него•</w:t>
      </w:r>
      <w:r>
        <w:t xml:space="preserve"> (</w:t>
      </w:r>
      <w:r>
        <w:t>1/5d9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αὐτοῦ</w:t>
      </w:r>
      <w:r>
        <w:t>/</w:t>
      </w:r>
      <w:r>
        <w:rPr>
          <w:rFonts w:ascii="CyrillicaOchrid10U" w:hAnsi="CyrillicaOchrid10U"/>
          <w:color w:val="000055"/>
        </w:rPr>
        <w:t>го</w:t>
      </w:r>
      <w:r>
        <w:t xml:space="preserve"> (</w:t>
      </w:r>
      <w:r>
        <w:t>1/W168a6</w:t>
      </w:r>
      <w:r>
        <w:t>)</w:t>
      </w:r>
    </w:p>
    <w:p>
      <w:r>
        <w:rPr>
          <w:rFonts w:ascii="Times New Roman" w:hAnsi="Times New Roman"/>
          <w:sz w:val="28"/>
        </w:rPr>
        <w:t xml:space="preserve"> ἀφίημι</w:t>
      </w:r>
    </w:p>
    <w:p>
      <w:pPr>
        <w:ind w:left="600" w:hanging="200"/>
      </w:pPr>
      <w:r>
        <w:rPr>
          <w:rFonts w:ascii="CyrillicaOchrid10U" w:hAnsi="CyrillicaOchrid10U"/>
        </w:rPr>
        <w:t>въврѣщ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вьврьгь WH</w:t>
      </w:r>
      <w:r>
        <w:t xml:space="preserve"> (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въꙁврьгъ•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≠ въꙁврѣщ</w:t>
      </w:r>
      <w:r>
        <w:t xml:space="preserve">: </w:t>
      </w:r>
      <w:r>
        <w:rPr>
          <w:rFonts w:ascii="Times New Roman" w:hAnsi="Times New Roman"/>
          <w:color w:val="550000"/>
        </w:rPr>
        <w:t>ἀφεὶς</w:t>
      </w:r>
      <w:r>
        <w:t>/</w:t>
      </w:r>
      <w:r>
        <w:rPr>
          <w:rFonts w:ascii="CyrillicaOchrid10U" w:hAnsi="CyrillicaOchrid10U"/>
          <w:color w:val="000055"/>
        </w:rPr>
        <w:t>въꙁврьгъ•</w:t>
      </w:r>
      <w:r>
        <w:t xml:space="preserve"> (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вьврьгь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γίγνομαι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ἐγένετο</w:t>
      </w:r>
      <w:r>
        <w:t>/</w:t>
      </w:r>
      <w:r>
        <w:rPr>
          <w:rFonts w:ascii="CyrillicaOchrid10U" w:hAnsi="CyrillicaOchrid10U"/>
          <w:color w:val="000055"/>
        </w:rPr>
        <w:t>бꙑсть•</w:t>
      </w:r>
      <w:r>
        <w:t xml:space="preserve"> (</w:t>
      </w:r>
      <w:r>
        <w:rPr>
          <w:b/>
          <w:i/>
        </w:rPr>
        <w:t>1/4b18</w:t>
      </w:r>
      <w:r>
        <w:t>)</w:t>
      </w:r>
    </w:p>
    <w:p>
      <w:r>
        <w:rPr>
          <w:rFonts w:ascii="Times New Roman" w:hAnsi="Times New Roman"/>
          <w:sz w:val="28"/>
        </w:rPr>
        <w:t xml:space="preserve"> γιγνώσκω</w:t>
      </w:r>
    </w:p>
    <w:p>
      <w:pPr>
        <w:ind w:left="600" w:hanging="200"/>
      </w:pPr>
      <w:r>
        <w:rPr>
          <w:rFonts w:ascii="CyrillicaOchrid10U" w:hAnsi="CyrillicaOchrid10U"/>
        </w:rPr>
        <w:t>вдѣт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оувѣдѣл 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ѹвѣдѣт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оувѣдѣл H</w:t>
      </w:r>
      <w:r>
        <w:t xml:space="preserve"> (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вдѣл бꙑхомъ•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διά</w:t>
      </w:r>
    </w:p>
    <w:p>
      <w:pPr>
        <w:ind w:firstLine="200"/>
      </w:pPr>
      <w:r>
        <w:rPr>
          <w:rFonts w:ascii="Times New Roman" w:hAnsi="Times New Roman"/>
          <w:sz w:val="24"/>
        </w:rPr>
        <w:t>|  διά + Gen.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διὰ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1/5b16</w:t>
      </w:r>
      <w:r>
        <w:t>)</w:t>
      </w:r>
    </w:p>
    <w:p>
      <w:r>
        <w:rPr>
          <w:rFonts w:ascii="Times New Roman" w:hAnsi="Times New Roman"/>
          <w:sz w:val="28"/>
        </w:rPr>
        <w:t xml:space="preserve"> διατρίβω</w:t>
      </w:r>
    </w:p>
    <w:p>
      <w:pPr>
        <w:ind w:left="600" w:hanging="200"/>
      </w:pPr>
      <w:r>
        <w:rPr>
          <w:rFonts w:ascii="CyrillicaOchrid10U" w:hAnsi="CyrillicaOchrid10U"/>
        </w:rPr>
        <w:t>≠ бесѣдоват</w:t>
      </w:r>
      <w:r>
        <w:t xml:space="preserve">: </w:t>
      </w:r>
      <w:r>
        <w:rPr>
          <w:rFonts w:ascii="Times New Roman" w:hAnsi="Times New Roman"/>
          <w:color w:val="550000"/>
        </w:rPr>
        <w:t>διατρίψαντες</w:t>
      </w:r>
      <w:r>
        <w:t>/</w:t>
      </w:r>
      <w:r>
        <w:rPr>
          <w:rFonts w:ascii="CyrillicaOchrid10U" w:hAnsi="CyrillicaOchrid10U"/>
          <w:color w:val="000055"/>
        </w:rPr>
        <w:t>бесѣдовашѧ•</w:t>
      </w:r>
      <w:r>
        <w:t xml:space="preserve"> (</w:t>
      </w:r>
      <w:r>
        <w:t>1/4c8</w:t>
      </w:r>
      <w:r>
        <w:t>)</w:t>
      </w:r>
    </w:p>
    <w:p>
      <w:r>
        <w:rPr>
          <w:rFonts w:ascii="Times New Roman" w:hAnsi="Times New Roman"/>
          <w:sz w:val="28"/>
        </w:rPr>
        <w:t xml:space="preserve"> δοῦλος</w:t>
      </w:r>
    </w:p>
    <w:p>
      <w:pPr>
        <w:ind w:left="600" w:hanging="200"/>
      </w:pPr>
      <w:r>
        <w:rPr>
          <w:rFonts w:ascii="CyrillicaOchrid10U" w:hAnsi="CyrillicaOchrid10U"/>
        </w:rPr>
        <w:t>рабъ</w:t>
      </w:r>
      <w:r>
        <w:t xml:space="preserve">: </w:t>
      </w:r>
      <w:r>
        <w:rPr>
          <w:rFonts w:ascii="Times New Roman" w:hAnsi="Times New Roman"/>
          <w:color w:val="550000"/>
        </w:rPr>
        <w:t>δοῦλοι</w:t>
      </w:r>
      <w:r>
        <w:t>/</w:t>
      </w:r>
      <w:r>
        <w:rPr>
          <w:rFonts w:ascii="CyrillicaOchrid10U" w:hAnsi="CyrillicaOchrid10U"/>
          <w:color w:val="000055"/>
        </w:rPr>
        <w:t>раба•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δύναμαι</w:t>
      </w:r>
    </w:p>
    <w:p>
      <w:pPr>
        <w:ind w:left="600" w:hanging="200"/>
      </w:pPr>
      <w:r>
        <w:rPr>
          <w:rFonts w:ascii="CyrillicaOchrid10U" w:hAnsi="CyrillicaOchrid10U"/>
        </w:rPr>
        <w:t>въꙁмощ</w:t>
      </w:r>
      <w:r>
        <w:t xml:space="preserve">: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1/W168a14-15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мощ</w:t>
      </w:r>
      <w:r>
        <w:t xml:space="preserve">: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4/16a21-b1</w:t>
      </w:r>
      <w:r>
        <w:t>)</w:t>
      </w:r>
    </w:p>
    <w:p>
      <w:r>
        <w:rPr>
          <w:rFonts w:ascii="Times New Roman" w:hAnsi="Times New Roman"/>
          <w:sz w:val="28"/>
        </w:rPr>
        <w:t xml:space="preserve"> ἐγώ</w:t>
      </w:r>
    </w:p>
    <w:p>
      <w:pPr>
        <w:ind w:left="600" w:hanging="200"/>
      </w:pPr>
      <w:r>
        <w:rPr>
          <w:rFonts w:ascii="CyrillicaOchrid10U" w:hAnsi="CyrillicaOchrid10U"/>
        </w:rPr>
        <w:t>аꙁъ</w:t>
      </w:r>
      <w:r>
        <w:t xml:space="preserve">: </w:t>
      </w:r>
      <w:r>
        <w:rPr>
          <w:rFonts w:ascii="Times New Roman" w:hAnsi="Times New Roman"/>
          <w:color w:val="550000"/>
        </w:rPr>
        <w:t>με C</w:t>
      </w:r>
      <w:r>
        <w:t>/</w:t>
      </w:r>
      <w:r>
        <w:rPr>
          <w:rFonts w:ascii="CyrillicaOchrid10U" w:hAnsi="CyrillicaOchrid10U"/>
          <w:color w:val="000055"/>
        </w:rPr>
        <w:t>мене</w:t>
      </w:r>
      <w:r>
        <w:t xml:space="preserve"> (</w:t>
      </w:r>
      <w:r>
        <w:t>1/W168c7</w:t>
      </w:r>
      <w:r>
        <w:rPr>
          <w:vertAlign w:val="superscript"/>
        </w:rPr>
        <w:t>C</w:t>
      </w:r>
      <w:r>
        <w:t>)</w:t>
      </w:r>
    </w:p>
    <w:p>
      <w:r>
        <w:rPr>
          <w:rFonts w:ascii="Times New Roman" w:hAnsi="Times New Roman"/>
          <w:sz w:val="28"/>
        </w:rPr>
        <w:t xml:space="preserve"> εἰμί</w:t>
      </w:r>
    </w:p>
    <w:p>
      <w:pPr>
        <w:ind w:left="600" w:hanging="200"/>
      </w:pPr>
      <w:r>
        <w:rPr>
          <w:rFonts w:ascii="CyrillicaOchrid10U" w:hAnsi="CyrillicaOchrid10U"/>
        </w:rPr>
        <w:t>бꙑт</w:t>
      </w:r>
      <w:r>
        <w:t xml:space="preserve">: </w:t>
      </w:r>
      <w:r>
        <w:rPr>
          <w:rFonts w:ascii="Times New Roman" w:hAnsi="Times New Roman"/>
          <w:color w:val="550000"/>
        </w:rPr>
        <w:t>ᾖ</w:t>
      </w:r>
      <w:r>
        <w:t>/</w:t>
      </w:r>
      <w:r>
        <w:rPr>
          <w:rFonts w:ascii="CyrillicaOchrid10U" w:hAnsi="CyrillicaOchrid10U"/>
          <w:color w:val="000055"/>
        </w:rPr>
        <w:t>сть</w:t>
      </w:r>
      <w:r>
        <w:t xml:space="preserve"> (</w:t>
      </w:r>
      <w:r>
        <w:t>1/6a11</w:t>
      </w:r>
      <w:r>
        <w:t>)</w:t>
      </w:r>
    </w:p>
    <w:p>
      <w:r>
        <w:rPr>
          <w:rFonts w:ascii="Times New Roman" w:hAnsi="Times New Roman"/>
          <w:sz w:val="28"/>
        </w:rPr>
        <w:t xml:space="preserve"> ἐκ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ἐξ</w:t>
      </w:r>
      <w:r>
        <w:t>/</w:t>
      </w:r>
      <w:r>
        <w:rPr>
          <w:rFonts w:ascii="CyrillicaOchrid10U" w:hAnsi="CyrillicaOchrid10U"/>
          <w:color w:val="000055"/>
        </w:rPr>
        <w:t>ѿ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ἐλεύθερος</w:t>
      </w:r>
    </w:p>
    <w:p>
      <w:pPr>
        <w:ind w:left="600" w:hanging="200"/>
      </w:pPr>
      <w:r>
        <w:rPr>
          <w:rFonts w:ascii="CyrillicaOchrid10U" w:hAnsi="CyrillicaOchrid10U"/>
        </w:rPr>
        <w:t>свободьнъ</w:t>
      </w:r>
      <w:r>
        <w:t xml:space="preserve">: </w:t>
      </w:r>
      <w:r>
        <w:rPr>
          <w:rFonts w:ascii="Times New Roman" w:hAnsi="Times New Roman"/>
          <w:color w:val="550000"/>
        </w:rPr>
        <w:t>ἐλεύθεροι</w:t>
      </w:r>
      <w:r>
        <w:t>/</w:t>
      </w:r>
      <w:r>
        <w:rPr>
          <w:rFonts w:ascii="CyrillicaOchrid10U" w:hAnsi="CyrillicaOchrid10U"/>
          <w:color w:val="000055"/>
        </w:rPr>
        <w:t>свободн•</w:t>
      </w:r>
      <w:r>
        <w:t xml:space="preserve"> (</w:t>
      </w:r>
      <w:r>
        <w:t>1/W167c19</w:t>
      </w:r>
      <w:r>
        <w:t>)</w:t>
      </w:r>
    </w:p>
    <w:p>
      <w:r>
        <w:rPr>
          <w:rFonts w:ascii="Times New Roman" w:hAnsi="Times New Roman"/>
          <w:sz w:val="28"/>
        </w:rPr>
        <w:t xml:space="preserve"> ἐπί</w:t>
      </w:r>
    </w:p>
    <w:p>
      <w:pPr>
        <w:ind w:firstLine="200"/>
      </w:pPr>
      <w:r>
        <w:rPr>
          <w:rFonts w:ascii="Times New Roman" w:hAnsi="Times New Roman"/>
          <w:sz w:val="24"/>
        </w:rPr>
        <w:t>|  ἐπί + Gen.</w:t>
      </w:r>
    </w:p>
    <w:p>
      <w:pPr>
        <w:ind w:left="600" w:hanging="200"/>
      </w:pPr>
      <w:r>
        <w:rPr>
          <w:rFonts w:ascii="CyrillicaOchrid10U" w:hAnsi="CyrillicaOchrid10U"/>
        </w:rPr>
        <w:t>отъ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ѡ H ѿ WG</w:t>
      </w:r>
      <w:r>
        <w:t xml:space="preserve"> (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ἐπὶ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ѡ H ѿ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θεός</w:t>
      </w:r>
    </w:p>
    <w:p>
      <w:pPr>
        <w:ind w:firstLine="200"/>
      </w:pPr>
      <w:r>
        <w:rPr>
          <w:rFonts w:ascii="Times New Roman" w:hAnsi="Times New Roman"/>
          <w:sz w:val="24"/>
        </w:rPr>
        <w:t>|  Gen.</w:t>
      </w:r>
    </w:p>
    <w:p>
      <w:pPr>
        <w:ind w:left="600" w:hanging="200"/>
      </w:pPr>
      <w:r>
        <w:rPr>
          <w:rFonts w:ascii="CyrillicaOchrid10U" w:hAnsi="CyrillicaOchrid10U"/>
        </w:rPr>
        <w:t>богъ Dat.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боꙁѣ</w:t>
      </w:r>
      <w:r>
        <w:t xml:space="preserve"> (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бжї H бж W бж G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бож</w:t>
      </w:r>
      <w:r>
        <w:t xml:space="preserve">: </w:t>
      </w:r>
      <w:r>
        <w:rPr>
          <w:rFonts w:ascii="Times New Roman" w:hAnsi="Times New Roman"/>
          <w:color w:val="550000"/>
        </w:rPr>
        <w:t>Θεοῦ</w:t>
      </w:r>
      <w:r>
        <w:t>/</w:t>
      </w:r>
      <w:r>
        <w:rPr>
          <w:rFonts w:ascii="CyrillicaOchrid10U" w:hAnsi="CyrillicaOchrid10U"/>
          <w:color w:val="000055"/>
        </w:rPr>
        <w:t>бжї H бж W бж G</w:t>
      </w:r>
      <w:r>
        <w:t xml:space="preserve"> (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боꙁѣ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ἰδού</w:t>
      </w:r>
    </w:p>
    <w:p>
      <w:pPr>
        <w:ind w:left="600" w:hanging="200"/>
      </w:pPr>
      <w:r>
        <w:rPr>
          <w:rFonts w:ascii="CyrillicaOchrid10U" w:hAnsi="CyrillicaOchrid10U"/>
        </w:rPr>
        <w:t>се</w:t>
      </w:r>
      <w:r>
        <w:t xml:space="preserve">: </w:t>
      </w:r>
      <w:r>
        <w:rPr>
          <w:rFonts w:ascii="Times New Roman" w:hAnsi="Times New Roman"/>
          <w:color w:val="550000"/>
        </w:rPr>
        <w:t>ἰδοὺ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1/5d9</w:t>
      </w:r>
      <w:r>
        <w:t>)</w:t>
      </w:r>
    </w:p>
    <w:p>
      <w:r>
        <w:rPr>
          <w:rFonts w:ascii="Times New Roman" w:hAnsi="Times New Roman"/>
          <w:sz w:val="28"/>
        </w:rPr>
        <w:t xml:space="preserve"> καθόλου</w:t>
      </w:r>
    </w:p>
    <w:p>
      <w:pPr>
        <w:ind w:left="600" w:hanging="200"/>
      </w:pPr>
      <w:r>
        <w:rPr>
          <w:rFonts w:ascii="CyrillicaOchrid10U" w:hAnsi="CyrillicaOchrid10U"/>
        </w:rPr>
        <w:t>≈ вьсѣмъ → вьсь</w:t>
      </w:r>
      <w:r>
        <w:t xml:space="preserve">: </w:t>
      </w:r>
      <w:r>
        <w:rPr>
          <w:rFonts w:ascii="Times New Roman" w:hAnsi="Times New Roman"/>
          <w:color w:val="550000"/>
        </w:rPr>
        <w:t>καθόλου</w:t>
      </w:r>
      <w:r>
        <w:t>/</w:t>
      </w:r>
      <w:r>
        <w:rPr>
          <w:rFonts w:ascii="CyrillicaOchrid10U" w:hAnsi="CyrillicaOchrid10U"/>
          <w:color w:val="000055"/>
        </w:rPr>
        <w:t>всѣмъ</w:t>
      </w:r>
      <w:r>
        <w:t xml:space="preserve"> (</w:t>
      </w:r>
      <w:r>
        <w:t>1/6c8</w:t>
      </w:r>
      <w:r>
        <w:t>)</w:t>
      </w:r>
    </w:p>
    <w:p>
      <w:r>
        <w:rPr>
          <w:rFonts w:ascii="Times New Roman" w:hAnsi="Times New Roman"/>
          <w:sz w:val="28"/>
        </w:rPr>
        <w:t xml:space="preserve"> καί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καὶ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1/5d9</w:t>
      </w:r>
      <w:r>
        <w:t xml:space="preserve">,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>)</w:t>
      </w:r>
    </w:p>
    <w:p>
      <w:r>
        <w:rPr>
          <w:rFonts w:ascii="Times New Roman" w:hAnsi="Times New Roman"/>
          <w:sz w:val="28"/>
        </w:rPr>
        <w:t xml:space="preserve"> κἄν</w:t>
      </w:r>
    </w:p>
    <w:p>
      <w:pPr>
        <w:ind w:left="600" w:hanging="200"/>
      </w:pPr>
      <w:r>
        <w:rPr>
          <w:rFonts w:ascii="CyrillicaOchrid10U" w:hAnsi="CyrillicaOchrid10U"/>
        </w:rPr>
        <w:t>тѣмь л → л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л WH</w:t>
      </w:r>
      <w:r>
        <w:t xml:space="preserve"> (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тѣмь л → тѣмь &amp; л</w:t>
      </w:r>
      <w:r>
        <w:t xml:space="preserve">: </w:t>
      </w:r>
      <w:r>
        <w:rPr>
          <w:rFonts w:ascii="Times New Roman" w:hAnsi="Times New Roman"/>
          <w:color w:val="550000"/>
        </w:rPr>
        <w:t>κἂν</w:t>
      </w:r>
      <w:r>
        <w:t>/</w:t>
      </w:r>
      <w:r>
        <w:rPr>
          <w:rFonts w:ascii="CyrillicaOchrid10U" w:hAnsi="CyrillicaOchrid10U"/>
          <w:color w:val="000055"/>
        </w:rPr>
        <w:t>тѣмь л</w:t>
      </w:r>
      <w:r>
        <w:t xml:space="preserve"> (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 WH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κορυφός</w:t>
      </w:r>
    </w:p>
    <w:p>
      <w:pPr>
        <w:ind w:left="600" w:hanging="200"/>
      </w:pPr>
      <w:r>
        <w:rPr>
          <w:rFonts w:ascii="CyrillicaOchrid10U" w:hAnsi="CyrillicaOchrid10U"/>
        </w:rPr>
        <w:t>* врьхъ</w:t>
      </w:r>
      <w:r>
        <w:t xml:space="preserve">: </w:t>
      </w:r>
      <w:r>
        <w:rPr>
          <w:rFonts w:ascii="Times New Roman" w:hAnsi="Times New Roman"/>
          <w:color w:val="550000"/>
        </w:rPr>
        <w:t>κορυφὴν</w:t>
      </w:r>
      <w:r>
        <w:t>/</w:t>
      </w:r>
      <w:r>
        <w:rPr>
          <w:rFonts w:ascii="CyrillicaOchrid10U" w:hAnsi="CyrillicaOchrid10U"/>
          <w:color w:val="000055"/>
        </w:rPr>
        <w:t>вргь(!)</w:t>
      </w:r>
      <w:r>
        <w:t xml:space="preserve"> (</w:t>
      </w:r>
      <w:r>
        <w:t>1/W168a25</w:t>
      </w:r>
      <w:r>
        <w:t>)</w:t>
      </w:r>
    </w:p>
    <w:p>
      <w:r>
        <w:rPr>
          <w:rFonts w:ascii="Times New Roman" w:hAnsi="Times New Roman"/>
          <w:sz w:val="28"/>
        </w:rPr>
        <w:t xml:space="preserve"> λόγος</w:t>
      </w:r>
    </w:p>
    <w:p>
      <w:pPr>
        <w:ind w:left="600" w:hanging="200"/>
      </w:pPr>
      <w:r>
        <w:rPr>
          <w:rFonts w:ascii="CyrillicaOchrid10U" w:hAnsi="CyrillicaOchrid10U"/>
        </w:rPr>
        <w:t>слово</w:t>
      </w:r>
      <w:r>
        <w:t xml:space="preserve">: </w:t>
      </w:r>
      <w:r>
        <w:rPr>
          <w:rFonts w:ascii="Times New Roman" w:hAnsi="Times New Roman"/>
          <w:color w:val="550000"/>
        </w:rPr>
        <w:t>Λόγος</w:t>
      </w:r>
      <w:r>
        <w:t>/</w:t>
      </w:r>
      <w:r>
        <w:rPr>
          <w:rFonts w:ascii="CyrillicaOchrid10U" w:hAnsi="CyrillicaOchrid10U"/>
          <w:color w:val="000055"/>
        </w:rPr>
        <w:t>слово</w:t>
      </w:r>
      <w:r>
        <w:t xml:space="preserve"> (</w:t>
      </w:r>
      <w:r>
        <w:rPr>
          <w:b/>
          <w:i/>
        </w:rPr>
        <w:t>1/4b17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λόγοις</w:t>
      </w:r>
      <w:r>
        <w:t>/</w:t>
      </w:r>
      <w:r>
        <w:rPr>
          <w:rFonts w:ascii="CyrillicaOchrid10U" w:hAnsi="CyrillicaOchrid10U"/>
          <w:color w:val="000055"/>
        </w:rPr>
        <w:t>словесехъ</w:t>
      </w:r>
      <w:r>
        <w:t xml:space="preserve"> (</w:t>
      </w:r>
      <w:r>
        <w:t>1/4c7</w:t>
      </w:r>
      <w:r>
        <w:t>)</w:t>
      </w:r>
    </w:p>
    <w:p>
      <w:r>
        <w:rPr>
          <w:rFonts w:ascii="Times New Roman" w:hAnsi="Times New Roman"/>
          <w:sz w:val="28"/>
        </w:rPr>
        <w:t xml:space="preserve"> μανθάνω</w:t>
      </w:r>
    </w:p>
    <w:p>
      <w:pPr>
        <w:ind w:left="600" w:hanging="200"/>
      </w:pPr>
      <w:r>
        <w:rPr>
          <w:rFonts w:ascii="CyrillicaOchrid10U" w:hAnsi="CyrillicaOchrid10U"/>
        </w:rPr>
        <w:t>оувѣдѣт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5/22b13-14</w:t>
      </w:r>
      <w:r>
        <w:t>)</w:t>
      </w:r>
    </w:p>
    <w:p>
      <w:r>
        <w:rPr>
          <w:rFonts w:ascii="Times New Roman" w:hAnsi="Times New Roman"/>
          <w:sz w:val="28"/>
        </w:rPr>
        <w:t xml:space="preserve"> μέλλω</w:t>
      </w:r>
    </w:p>
    <w:p>
      <w:pPr>
        <w:ind w:left="600" w:hanging="200"/>
      </w:pPr>
      <w:r>
        <w:rPr>
          <w:rFonts w:ascii="CyrillicaOchrid10U" w:hAnsi="CyrillicaOchrid10U"/>
        </w:rPr>
        <w:t>бꙑт cond.</w:t>
      </w:r>
      <w:r>
        <w:t xml:space="preserve">: </w:t>
      </w:r>
      <w:r>
        <w:rPr>
          <w:rFonts w:ascii="Times New Roman" w:hAnsi="Times New Roman"/>
          <w:color w:val="550000"/>
        </w:rPr>
        <w:t>μαθοῦσα ἔμελλεν</w:t>
      </w:r>
      <w:r>
        <w:t>/</w:t>
      </w:r>
      <w:r>
        <w:rPr>
          <w:rFonts w:ascii="CyrillicaOchrid10U" w:hAnsi="CyrillicaOchrid10U"/>
          <w:color w:val="000055"/>
        </w:rPr>
        <w:t>оувѣдѣла бꙑ</w:t>
      </w:r>
      <w:r>
        <w:t xml:space="preserve"> (</w:t>
      </w:r>
      <w:r>
        <w:t>5/22b14</w:t>
      </w:r>
      <w:r>
        <w:t>)</w:t>
      </w:r>
    </w:p>
    <w:p>
      <w:r>
        <w:rPr>
          <w:rFonts w:ascii="Times New Roman" w:hAnsi="Times New Roman"/>
          <w:sz w:val="28"/>
        </w:rPr>
        <w:t xml:space="preserve"> μετά</w:t>
      </w:r>
    </w:p>
    <w:p>
      <w:pPr>
        <w:ind w:firstLine="200"/>
      </w:pPr>
      <w:r>
        <w:rPr>
          <w:rFonts w:ascii="Times New Roman" w:hAnsi="Times New Roman"/>
          <w:sz w:val="24"/>
        </w:rPr>
        <w:t>|  μετά + Acc.</w:t>
      </w:r>
    </w:p>
    <w:p>
      <w:pPr>
        <w:ind w:left="600" w:hanging="200"/>
      </w:pPr>
      <w:r>
        <w:rPr>
          <w:rFonts w:ascii="CyrillicaOchrid10U" w:hAnsi="CyrillicaOchrid10U"/>
        </w:rPr>
        <w:t>по + Dat. → по</w:t>
      </w:r>
      <w:r>
        <w:t xml:space="preserve">: </w:t>
      </w:r>
      <w:r>
        <w:rPr>
          <w:rFonts w:ascii="Times New Roman" w:hAnsi="Times New Roman"/>
          <w:color w:val="550000"/>
        </w:rPr>
        <w:t>μετὰ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1/4b15</w:t>
      </w:r>
      <w:r>
        <w:t xml:space="preserve">, </w:t>
      </w:r>
      <w:r>
        <w:t>1/8c3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μετ’</w:t>
      </w:r>
      <w:r>
        <w:t>/</w:t>
      </w:r>
      <w:r>
        <w:rPr>
          <w:rFonts w:ascii="CyrillicaOchrid10U" w:hAnsi="CyrillicaOchrid10U"/>
          <w:color w:val="000055"/>
        </w:rPr>
        <w:t>по</w:t>
      </w:r>
      <w:r>
        <w:t xml:space="preserve"> (</w:t>
      </w:r>
      <w:r>
        <w:t>1/W168c2</w:t>
      </w:r>
      <w:r>
        <w:t>)</w:t>
      </w:r>
    </w:p>
    <w:p>
      <w:r>
        <w:rPr>
          <w:rFonts w:ascii="Times New Roman" w:hAnsi="Times New Roman"/>
          <w:sz w:val="28"/>
        </w:rPr>
        <w:t xml:space="preserve"> μονογενής</w:t>
      </w:r>
    </w:p>
    <w:p>
      <w:pPr>
        <w:ind w:left="600" w:hanging="200"/>
      </w:pPr>
      <w:r>
        <w:rPr>
          <w:rFonts w:ascii="CyrillicaOchrid10U" w:hAnsi="CyrillicaOchrid10U"/>
        </w:rPr>
        <w:t>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ноадѣмь</w:t>
      </w:r>
      <w:r>
        <w:t xml:space="preserve"> (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дноедѣмь WH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ноедаго G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ноадꙑ</w:t>
      </w:r>
      <w:r>
        <w:t xml:space="preserve"> (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дноеды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днородъ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днородоу H</w:t>
      </w:r>
      <w:r>
        <w:t xml:space="preserve"> (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дноедоу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дноѧдъ</w:t>
      </w:r>
      <w:r>
        <w:t xml:space="preserve">: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дноедаго</w:t>
      </w:r>
      <w:r>
        <w:t xml:space="preserve"> (</w:t>
      </w:r>
      <w:r>
        <w:t>1/W168a28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 xml:space="preserve">, </w:t>
      </w:r>
      <w:r>
        <w:rPr>
          <w:rFonts w:ascii="CyrillicaOchrid10U" w:hAnsi="CyrillicaOchrid10U"/>
        </w:rPr>
        <w:t>ноедаго G</w:t>
      </w:r>
      <w:r>
        <w:t>]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μονογενοῦς</w:t>
      </w:r>
      <w:r>
        <w:t>/</w:t>
      </w:r>
      <w:r>
        <w:rPr>
          <w:rFonts w:ascii="CyrillicaOchrid10U" w:hAnsi="CyrillicaOchrid10U"/>
          <w:color w:val="000055"/>
        </w:rPr>
        <w:t>дноедѣмь WH</w:t>
      </w:r>
      <w:r>
        <w:t xml:space="preserve"> (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ноадѣмь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μονογενὴς</w:t>
      </w:r>
      <w:r>
        <w:t>/</w:t>
      </w:r>
      <w:r>
        <w:rPr>
          <w:rFonts w:ascii="CyrillicaOchrid10U" w:hAnsi="CyrillicaOchrid10U"/>
          <w:color w:val="000055"/>
        </w:rPr>
        <w:t>дноеды WH</w:t>
      </w:r>
      <w:r>
        <w:t xml:space="preserve"> (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ноадꙑ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μονογενῆ</w:t>
      </w:r>
      <w:r>
        <w:t>/</w:t>
      </w:r>
      <w:r>
        <w:rPr>
          <w:rFonts w:ascii="CyrillicaOchrid10U" w:hAnsi="CyrillicaOchrid10U"/>
          <w:color w:val="000055"/>
        </w:rPr>
        <w:t>дноедоу</w:t>
      </w:r>
      <w:r>
        <w:t xml:space="preserve"> (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днородоу 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ὁ</w:t>
      </w:r>
    </w:p>
    <w:p>
      <w:pPr>
        <w:ind w:left="600" w:hanging="200"/>
      </w:pPr>
      <w:r>
        <w:rPr>
          <w:rFonts w:ascii="CyrillicaOchrid10U" w:hAnsi="CyrillicaOchrid10U"/>
        </w:rPr>
        <w:t>ₓ</w:t>
      </w:r>
      <w:r>
        <w:t xml:space="preserve">: </w:t>
      </w:r>
      <w:r>
        <w:rPr>
          <w:rFonts w:ascii="Times New Roman" w:hAnsi="Times New Roman"/>
          <w:color w:val="550000"/>
        </w:rPr>
        <w:t>ταῖς ἄνω</w:t>
      </w:r>
      <w:r>
        <w:t>/</w:t>
      </w:r>
      <w:r>
        <w:rPr>
          <w:rFonts w:ascii="CyrillicaOchrid10U" w:hAnsi="CyrillicaOchrid10U"/>
          <w:color w:val="000055"/>
        </w:rPr>
        <w:t>ₓ вышьнмь</w:t>
      </w:r>
      <w:r>
        <w:t xml:space="preserve"> (</w:t>
      </w:r>
      <w:r>
        <w:t>1/W168a13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ὁ</w:t>
      </w:r>
      <w:r>
        <w:t>/</w:t>
      </w:r>
      <w:r>
        <w:rPr>
          <w:rFonts w:ascii="CyrillicaOchrid10U" w:hAnsi="CyrillicaOchrid10U"/>
          <w:color w:val="000055"/>
        </w:rPr>
        <w:t>ₓ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οἶδα</w:t>
      </w:r>
    </w:p>
    <w:p>
      <w:pPr>
        <w:ind w:left="600" w:hanging="200"/>
      </w:pPr>
      <w:r>
        <w:rPr>
          <w:rFonts w:ascii="CyrillicaOchrid10U" w:hAnsi="CyrillicaOchrid10U"/>
        </w:rPr>
        <w:t>вѣдѣт</w:t>
      </w:r>
      <w:r>
        <w:t xml:space="preserve">: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ὁρατός</w:t>
      </w:r>
    </w:p>
    <w:p>
      <w:pPr>
        <w:ind w:left="600" w:hanging="200"/>
      </w:pPr>
      <w:r>
        <w:rPr>
          <w:rFonts w:ascii="CyrillicaOchrid10U" w:hAnsi="CyrillicaOchrid10U"/>
        </w:rPr>
        <w:t>вдмъ</w:t>
      </w:r>
      <w:r>
        <w:t xml:space="preserve">: </w:t>
      </w:r>
      <w:r>
        <w:rPr>
          <w:rFonts w:ascii="Times New Roman" w:hAnsi="Times New Roman"/>
          <w:color w:val="550000"/>
        </w:rPr>
        <w:t>ὁρατὸν</w:t>
      </w:r>
      <w:r>
        <w:t>/</w:t>
      </w:r>
      <w:r>
        <w:rPr>
          <w:rFonts w:ascii="CyrillicaOchrid10U" w:hAnsi="CyrillicaOchrid10U"/>
          <w:color w:val="000055"/>
        </w:rPr>
        <w:t>вдмо</w:t>
      </w:r>
      <w:r>
        <w:t xml:space="preserve"> (</w:t>
      </w:r>
      <w:r>
        <w:t>1/6a10</w:t>
      </w:r>
      <w:r>
        <w:t>)</w:t>
      </w:r>
    </w:p>
    <w:p>
      <w:r>
        <w:rPr>
          <w:rFonts w:ascii="Times New Roman" w:hAnsi="Times New Roman"/>
          <w:sz w:val="28"/>
        </w:rPr>
        <w:t xml:space="preserve"> οὐ</w:t>
      </w:r>
    </w:p>
    <w:p>
      <w:pPr>
        <w:ind w:left="600" w:hanging="200"/>
      </w:pPr>
      <w:r>
        <w:rPr>
          <w:rFonts w:ascii="CyrillicaOchrid10U" w:hAnsi="CyrillicaOchrid10U"/>
        </w:rPr>
        <w:t>не</w:t>
      </w:r>
      <w:r>
        <w:t xml:space="preserve">: </w:t>
      </w:r>
      <w:r>
        <w:rPr>
          <w:rFonts w:ascii="Times New Roman" w:hAnsi="Times New Roman"/>
          <w:color w:val="550000"/>
        </w:rPr>
        <w:t>οὐ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1/7c6</w:t>
      </w:r>
      <w:r>
        <w:t xml:space="preserve">, </w:t>
      </w:r>
      <w:r>
        <w:t>1/8a13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не WGH</w:t>
      </w:r>
      <w:r>
        <w:t xml:space="preserve"> (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се</w:t>
      </w:r>
      <w:r>
        <w:t xml:space="preserve"> S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οὐχ</w:t>
      </w:r>
      <w:r>
        <w:t>/</w:t>
      </w:r>
      <w:r>
        <w:rPr>
          <w:rFonts w:ascii="CyrillicaOchrid10U" w:hAnsi="CyrillicaOchrid10U"/>
          <w:color w:val="000055"/>
        </w:rPr>
        <w:t>не</w:t>
      </w:r>
      <w:r>
        <w:t xml:space="preserve"> (</w:t>
      </w:r>
      <w:r>
        <w:t>1/5d9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err. pro не → сь</w:t>
      </w:r>
      <w:r>
        <w:t xml:space="preserve">: </w:t>
      </w:r>
      <w:r>
        <w:rPr>
          <w:rFonts w:ascii="Times New Roman" w:hAnsi="Times New Roman"/>
          <w:color w:val="550000"/>
        </w:rPr>
        <w:t>οὐκ</w:t>
      </w:r>
      <w:r>
        <w:t>/</w:t>
      </w:r>
      <w:r>
        <w:rPr>
          <w:rFonts w:ascii="CyrillicaOchrid10U" w:hAnsi="CyrillicaOchrid10U"/>
          <w:color w:val="000055"/>
        </w:rPr>
        <w:t>се</w:t>
      </w:r>
      <w:r>
        <w:t xml:space="preserve"> (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 WGH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οὐδέ</w:t>
      </w:r>
    </w:p>
    <w:p>
      <w:pPr>
        <w:ind w:left="600" w:hanging="200"/>
      </w:pPr>
      <w:r>
        <w:rPr>
          <w:rFonts w:ascii="CyrillicaOchrid10U" w:hAnsi="CyrillicaOchrid10U"/>
        </w:rPr>
        <w:t>err. pro н →  conj.</w:t>
      </w:r>
      <w:r>
        <w:t xml:space="preserve">: </w:t>
      </w:r>
      <w:r>
        <w:rPr>
          <w:rFonts w:ascii="Times New Roman" w:hAnsi="Times New Roman"/>
          <w:color w:val="550000"/>
        </w:rPr>
        <w:t>οὐδὲ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1/W168a31</w:t>
      </w:r>
      <w:r>
        <w:t>)</w:t>
      </w:r>
    </w:p>
    <w:p>
      <w:r>
        <w:rPr>
          <w:rFonts w:ascii="Times New Roman" w:hAnsi="Times New Roman"/>
          <w:sz w:val="28"/>
        </w:rPr>
        <w:t xml:space="preserve"> οὗτος</w:t>
      </w:r>
    </w:p>
    <w:p>
      <w:pPr>
        <w:ind w:left="600" w:hanging="200"/>
      </w:pPr>
      <w:r>
        <w:rPr>
          <w:rFonts w:ascii="CyrillicaOchrid10U" w:hAnsi="CyrillicaOchrid10U"/>
        </w:rPr>
        <w:t> pron.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ю G</w:t>
      </w:r>
      <w:r>
        <w:t xml:space="preserve"> (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ταύτην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ю 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οὕτω(ς)</w:t>
      </w:r>
    </w:p>
    <w:p>
      <w:pPr>
        <w:ind w:left="600" w:hanging="200"/>
      </w:pPr>
      <w:r>
        <w:rPr>
          <w:rFonts w:ascii="CyrillicaOchrid10U" w:hAnsi="CyrillicaOchrid10U"/>
        </w:rPr>
        <w:t>сце</w:t>
      </w:r>
      <w:r>
        <w:t xml:space="preserve">: </w:t>
      </w:r>
      <w:r>
        <w:rPr>
          <w:rFonts w:ascii="Times New Roman" w:hAnsi="Times New Roman"/>
          <w:color w:val="550000"/>
        </w:rPr>
        <w:t>οὕτω</w:t>
      </w:r>
      <w:r>
        <w:t>/</w:t>
      </w:r>
      <w:r>
        <w:rPr>
          <w:rFonts w:ascii="CyrillicaOchrid10U" w:hAnsi="CyrillicaOchrid10U"/>
          <w:color w:val="000055"/>
        </w:rPr>
        <w:t>сце</w:t>
      </w:r>
      <w:r>
        <w:t xml:space="preserve"> (</w:t>
      </w:r>
      <w:r>
        <w:t>1/6a19</w:t>
      </w:r>
      <w:r>
        <w:t>)</w:t>
      </w:r>
    </w:p>
    <w:p>
      <w:r>
        <w:rPr>
          <w:rFonts w:ascii="Times New Roman" w:hAnsi="Times New Roman"/>
          <w:sz w:val="28"/>
        </w:rPr>
        <w:t xml:space="preserve"> πάλαι</w:t>
      </w:r>
    </w:p>
    <w:p>
      <w:pPr>
        <w:ind w:firstLine="200"/>
      </w:pPr>
      <w:r>
        <w:rPr>
          <w:rFonts w:ascii="Times New Roman" w:hAnsi="Times New Roman"/>
          <w:sz w:val="24"/>
        </w:rPr>
        <w:t>|  ὁ πάλαι</w:t>
      </w:r>
    </w:p>
    <w:p>
      <w:pPr>
        <w:ind w:left="600" w:hanging="200"/>
      </w:pPr>
      <w:r>
        <w:rPr>
          <w:rFonts w:ascii="CyrillicaOchrid10U" w:hAnsi="CyrillicaOchrid10U"/>
        </w:rPr>
        <w:t>ветъхъ</w:t>
      </w:r>
      <w:r>
        <w:t xml:space="preserve">: </w:t>
      </w:r>
      <w:r>
        <w:rPr>
          <w:rFonts w:ascii="Times New Roman" w:hAnsi="Times New Roman"/>
          <w:color w:val="550000"/>
        </w:rPr>
        <w:t>τῆς πάλαι</w:t>
      </w:r>
      <w:r>
        <w:t>/</w:t>
      </w:r>
      <w:r>
        <w:rPr>
          <w:rFonts w:ascii="CyrillicaOchrid10U" w:hAnsi="CyrillicaOchrid10U"/>
          <w:color w:val="000055"/>
        </w:rPr>
        <w:t>ₓ ветьхоую</w:t>
      </w:r>
      <w:r>
        <w:t xml:space="preserve"> (</w:t>
      </w:r>
      <w:r>
        <w:t>1/W168c20</w:t>
      </w:r>
      <w:r>
        <w:t>)</w:t>
      </w:r>
    </w:p>
    <w:p>
      <w:r>
        <w:rPr>
          <w:rFonts w:ascii="Times New Roman" w:hAnsi="Times New Roman"/>
          <w:sz w:val="28"/>
        </w:rPr>
        <w:t xml:space="preserve"> παρά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Acc.</w:t>
      </w:r>
    </w:p>
    <w:p>
      <w:pPr>
        <w:ind w:left="600" w:hanging="200"/>
      </w:pPr>
      <w:r>
        <w:rPr>
          <w:rFonts w:ascii="CyrillicaOchrid10U" w:hAnsi="CyrillicaOchrid10U"/>
        </w:rPr>
        <w:t>въ + Loc. → въ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вь WGH</w:t>
      </w:r>
      <w:r>
        <w:t xml:space="preserve"> (</w:t>
      </w:r>
      <w:r>
        <w:t>1/7d1</w:t>
      </w:r>
      <w:r>
        <w:rPr>
          <w:vertAlign w:val="superscript"/>
        </w:rPr>
        <w:t/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оу + Gen. → ѹ praep.</w:t>
      </w:r>
      <w:r>
        <w:t xml:space="preserve">: </w:t>
      </w:r>
      <w:r>
        <w:rPr>
          <w:rFonts w:ascii="Times New Roman" w:hAnsi="Times New Roman"/>
          <w:color w:val="550000"/>
        </w:rPr>
        <w:t>παρ’ C</w:t>
      </w:r>
      <w:r>
        <w:t>/</w:t>
      </w:r>
      <w:r>
        <w:rPr>
          <w:rFonts w:ascii="CyrillicaOchrid10U" w:hAnsi="CyrillicaOchrid10U"/>
          <w:color w:val="000055"/>
        </w:rPr>
        <w:t>оу</w:t>
      </w:r>
      <w:r>
        <w:t xml:space="preserve"> (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вь WGH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1/8a13</w:t>
      </w:r>
      <w:r>
        <w:t xml:space="preserve">, </w:t>
      </w:r>
      <w:r>
        <w:t>1/8a16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παρά + Dat.</w:t>
      </w:r>
    </w:p>
    <w:p>
      <w:pPr>
        <w:ind w:left="600" w:hanging="200"/>
      </w:pPr>
      <w:r>
        <w:rPr>
          <w:rFonts w:ascii="CyrillicaOchrid10U" w:hAnsi="CyrillicaOchrid10U"/>
        </w:rPr>
        <w:t>Instr.</w:t>
      </w:r>
      <w:r>
        <w:t xml:space="preserve">: </w:t>
      </w:r>
      <w:r>
        <w:rPr>
          <w:rFonts w:ascii="Times New Roman" w:hAnsi="Times New Roman"/>
          <w:color w:val="550000"/>
        </w:rPr>
        <w:t>παρὰ</w:t>
      </w:r>
      <w:r>
        <w:t>/</w:t>
      </w:r>
      <w:r>
        <w:rPr>
          <w:rFonts w:ascii="CyrillicaOchrid10U" w:hAnsi="CyrillicaOchrid10U"/>
          <w:color w:val="000055"/>
        </w:rPr>
        <w:t>Instr.</w:t>
      </w:r>
      <w:r>
        <w:t xml:space="preserve"> (</w:t>
      </w:r>
      <w:r>
        <w:t>1/W168a19</w:t>
      </w:r>
      <w:r>
        <w:t>)</w:t>
      </w:r>
    </w:p>
    <w:p>
      <w:r>
        <w:rPr>
          <w:rFonts w:ascii="Times New Roman" w:hAnsi="Times New Roman"/>
          <w:sz w:val="28"/>
        </w:rPr>
        <w:t xml:space="preserve"> πένης</w:t>
      </w:r>
    </w:p>
    <w:p>
      <w:pPr>
        <w:ind w:left="600" w:hanging="200"/>
      </w:pPr>
      <w:r>
        <w:rPr>
          <w:rFonts w:ascii="CyrillicaOchrid10U" w:hAnsi="CyrillicaOchrid10U"/>
        </w:rPr>
        <w:t>нщь</w:t>
      </w:r>
      <w:r>
        <w:t xml:space="preserve">: </w:t>
      </w:r>
      <w:r>
        <w:rPr>
          <w:rFonts w:ascii="Times New Roman" w:hAnsi="Times New Roman"/>
          <w:color w:val="550000"/>
        </w:rPr>
        <w:t>πένητες</w:t>
      </w:r>
      <w:r>
        <w:t>/</w:t>
      </w:r>
      <w:r>
        <w:rPr>
          <w:rFonts w:ascii="CyrillicaOchrid10U" w:hAnsi="CyrillicaOchrid10U"/>
          <w:color w:val="000055"/>
        </w:rPr>
        <w:t>нщ•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πλούσιος</w:t>
      </w:r>
    </w:p>
    <w:p>
      <w:pPr>
        <w:ind w:left="600" w:hanging="200"/>
      </w:pPr>
      <w:r>
        <w:rPr>
          <w:rFonts w:ascii="CyrillicaOchrid10U" w:hAnsi="CyrillicaOchrid10U"/>
        </w:rPr>
        <w:t>богатъ</w:t>
      </w:r>
      <w:r>
        <w:t xml:space="preserve">: </w:t>
      </w:r>
      <w:r>
        <w:rPr>
          <w:rFonts w:ascii="Times New Roman" w:hAnsi="Times New Roman"/>
          <w:color w:val="550000"/>
        </w:rPr>
        <w:t>πλούσιοι</w:t>
      </w:r>
      <w:r>
        <w:t>/</w:t>
      </w:r>
      <w:r>
        <w:rPr>
          <w:rFonts w:ascii="CyrillicaOchrid10U" w:hAnsi="CyrillicaOchrid10U"/>
          <w:color w:val="000055"/>
        </w:rPr>
        <w:t>богат•</w:t>
      </w:r>
      <w:r>
        <w:t xml:space="preserve"> (</w:t>
      </w:r>
      <w:r>
        <w:t>1/W167c22</w:t>
      </w:r>
      <w:r>
        <w:t>)</w:t>
      </w:r>
    </w:p>
    <w:p>
      <w:r>
        <w:rPr>
          <w:rFonts w:ascii="Times New Roman" w:hAnsi="Times New Roman"/>
          <w:sz w:val="28"/>
        </w:rPr>
        <w:t xml:space="preserve"> προβαίνω</w:t>
      </w:r>
    </w:p>
    <w:p>
      <w:pPr>
        <w:ind w:left="600" w:hanging="200"/>
      </w:pPr>
      <w:r>
        <w:rPr>
          <w:rFonts w:ascii="CyrillicaOchrid10U" w:hAnsi="CyrillicaOchrid10U"/>
        </w:rPr>
        <w:t>ходомь спѣт WG → ходъ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хⷪ҇домь спѣюще WG</w:t>
      </w:r>
      <w:r>
        <w:t xml:space="preserve"> (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ходмъ спѣюще•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: </w:t>
      </w:r>
      <w:r>
        <w:rPr>
          <w:rFonts w:ascii="Times New Roman" w:hAnsi="Times New Roman"/>
          <w:color w:val="550000"/>
        </w:rPr>
        <w:t>προβαίνοντες</w:t>
      </w:r>
      <w:r>
        <w:t>/</w:t>
      </w:r>
      <w:r>
        <w:rPr>
          <w:rFonts w:ascii="CyrillicaOchrid10U" w:hAnsi="CyrillicaOchrid10U"/>
          <w:color w:val="000055"/>
        </w:rPr>
        <w:t>ходмъ спѣюще•</w:t>
      </w:r>
      <w:r>
        <w:t xml:space="preserve"> (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хⷪ҇домь спѣюще WG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πρότερον</w:t>
      </w:r>
    </w:p>
    <w:p>
      <w:pPr>
        <w:ind w:left="600" w:hanging="200"/>
      </w:pPr>
      <w:r>
        <w:rPr>
          <w:rFonts w:ascii="CyrillicaOchrid10U" w:hAnsi="CyrillicaOchrid10U"/>
        </w:rPr>
        <w:t>прьвьц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прьвьц</w:t>
      </w:r>
      <w:r>
        <w:t xml:space="preserve"> (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 GH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прьвѣ</w:t>
      </w:r>
      <w:r>
        <w:t xml:space="preserve">: </w:t>
      </w:r>
      <w:r>
        <w:rPr>
          <w:rFonts w:ascii="Times New Roman" w:hAnsi="Times New Roman"/>
          <w:color w:val="550000"/>
        </w:rPr>
        <w:t>πρότερον</w:t>
      </w:r>
      <w:r>
        <w:t>/</w:t>
      </w:r>
      <w:r>
        <w:rPr>
          <w:rFonts w:ascii="CyrillicaOchrid10U" w:hAnsi="CyrillicaOchrid10U"/>
          <w:color w:val="000055"/>
        </w:rPr>
        <w:t>прьвѣ GH</w:t>
      </w:r>
      <w:r>
        <w:t xml:space="preserve"> (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σαρξ</w:t>
      </w:r>
    </w:p>
    <w:p>
      <w:pPr>
        <w:ind w:left="600" w:hanging="200"/>
      </w:pPr>
      <w:r>
        <w:rPr>
          <w:rFonts w:ascii="CyrillicaOchrid10U" w:hAnsi="CyrillicaOchrid10U"/>
        </w:rPr>
        <w:t>плъть</w:t>
      </w:r>
      <w:r>
        <w:t xml:space="preserve">: </w:t>
      </w:r>
      <w:r>
        <w:rPr>
          <w:rFonts w:ascii="Times New Roman" w:hAnsi="Times New Roman"/>
          <w:color w:val="550000"/>
        </w:rPr>
        <w:t>σὰρξ</w:t>
      </w:r>
      <w:r>
        <w:t>/</w:t>
      </w:r>
      <w:r>
        <w:rPr>
          <w:rFonts w:ascii="CyrillicaOchrid10U" w:hAnsi="CyrillicaOchrid10U"/>
          <w:color w:val="000055"/>
        </w:rPr>
        <w:t>плъть</w:t>
      </w:r>
      <w:r>
        <w:t xml:space="preserve"> (</w:t>
      </w:r>
      <w:r>
        <w:rPr>
          <w:b/>
          <w:i/>
        </w:rPr>
        <w:t>1/4b17</w:t>
      </w:r>
      <w:r>
        <w:t>)</w:t>
      </w:r>
    </w:p>
    <w:p>
      <w:r>
        <w:rPr>
          <w:rFonts w:ascii="Times New Roman" w:hAnsi="Times New Roman"/>
          <w:sz w:val="28"/>
        </w:rPr>
        <w:t xml:space="preserve"> τάπτω</w:t>
      </w:r>
    </w:p>
    <w:p>
      <w:pPr>
        <w:ind w:left="600" w:hanging="200"/>
      </w:pPr>
      <w:r>
        <w:rPr>
          <w:rFonts w:ascii="CyrillicaOchrid10U" w:hAnsi="CyrillicaOchrid10U"/>
        </w:rPr>
        <w:t>погрет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3/11b2-3</w:t>
      </w:r>
      <w:r>
        <w:t>)</w:t>
      </w:r>
    </w:p>
    <w:p>
      <w:r>
        <w:rPr>
          <w:rFonts w:ascii="Times New Roman" w:hAnsi="Times New Roman"/>
          <w:sz w:val="28"/>
        </w:rPr>
        <w:t xml:space="preserve"> τιμάω</w:t>
      </w:r>
    </w:p>
    <w:p>
      <w:pPr>
        <w:ind w:left="600" w:hanging="200"/>
      </w:pPr>
      <w:r>
        <w:rPr>
          <w:rFonts w:ascii="CyrillicaOchrid10U" w:hAnsi="CyrillicaOchrid10U"/>
        </w:rPr>
        <w:t>ст</w:t>
      </w:r>
      <w:r>
        <w:t xml:space="preserve">: </w:t>
      </w:r>
      <w:r>
        <w:rPr>
          <w:rFonts w:ascii="Times New Roman" w:hAnsi="Times New Roman"/>
          <w:color w:val="550000"/>
        </w:rPr>
        <w:t>τιμᾷ MPaPb</w:t>
      </w:r>
      <w:r>
        <w:t>/</w:t>
      </w:r>
      <w:r>
        <w:rPr>
          <w:rFonts w:ascii="CyrillicaOchrid10U" w:hAnsi="CyrillicaOchrid10U"/>
          <w:color w:val="000055"/>
        </w:rPr>
        <w:t>ьтеть•</w:t>
      </w:r>
      <w:r>
        <w:t xml:space="preserve"> (</w:t>
      </w:r>
      <w:r>
        <w:t>12/67d19</w:t>
      </w:r>
      <w:r>
        <w:rPr>
          <w:vertAlign w:val="superscript"/>
        </w:rPr>
        <w:t>MPaPb</w:t>
      </w:r>
      <w:r>
        <w:t>)</w:t>
      </w:r>
    </w:p>
    <w:p>
      <w:r>
        <w:rPr>
          <w:rFonts w:ascii="Times New Roman" w:hAnsi="Times New Roman"/>
          <w:sz w:val="28"/>
        </w:rPr>
        <w:t xml:space="preserve"> τοσоῦτος</w:t>
      </w:r>
    </w:p>
    <w:p>
      <w:pPr>
        <w:ind w:left="600" w:hanging="200"/>
      </w:pPr>
      <w:r>
        <w:rPr>
          <w:rFonts w:ascii="CyrillicaOchrid10U" w:hAnsi="CyrillicaOchrid10U"/>
        </w:rPr>
        <w:t>толкъ</w:t>
      </w:r>
      <w:r>
        <w:t xml:space="preserve">: </w:t>
      </w:r>
      <w:r>
        <w:rPr>
          <w:rFonts w:ascii="Times New Roman" w:hAnsi="Times New Roman"/>
          <w:color w:val="550000"/>
        </w:rPr>
        <w:t>τοσαῦτα</w:t>
      </w:r>
      <w:r>
        <w:t>/</w:t>
      </w:r>
      <w:r>
        <w:rPr>
          <w:rFonts w:ascii="CyrillicaOchrid10U" w:hAnsi="CyrillicaOchrid10U"/>
          <w:color w:val="000055"/>
        </w:rPr>
        <w:t>толка</w:t>
      </w:r>
      <w:r>
        <w:t xml:space="preserve"> (</w:t>
      </w:r>
      <w:r>
        <w:t>1/6b7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τοσοῦτοι</w:t>
      </w:r>
      <w:r>
        <w:t>/</w:t>
      </w:r>
      <w:r>
        <w:rPr>
          <w:rFonts w:ascii="CyrillicaOchrid10U" w:hAnsi="CyrillicaOchrid10U"/>
          <w:color w:val="000055"/>
        </w:rPr>
        <w:t>толко•</w:t>
      </w:r>
      <w:r>
        <w:t xml:space="preserve"> (</w:t>
      </w:r>
      <w:r>
        <w:t>1/8a3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ὑπερβλύω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ὑπερβλύζων C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ὑπερκλύζων</w:t>
      </w:r>
      <w:r>
        <w:t xml:space="preserve"> 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ὑπερβλύσαι C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ὑπερκλύσαι</w:t>
      </w:r>
      <w:r>
        <w:t xml:space="preserve"> </w:t>
      </w:r>
      <w:r>
        <w:t>)</w:t>
      </w:r>
    </w:p>
    <w:p>
      <w:r>
        <w:rPr>
          <w:rFonts w:ascii="Times New Roman" w:hAnsi="Times New Roman"/>
          <w:sz w:val="28"/>
        </w:rPr>
        <w:t xml:space="preserve"> ὑπερκλύζω</w:t>
      </w:r>
    </w:p>
    <w:p>
      <w:pPr>
        <w:ind w:left="600" w:hanging="200"/>
      </w:pPr>
      <w:r>
        <w:rPr>
          <w:rFonts w:ascii="CyrillicaOchrid10U" w:hAnsi="CyrillicaOchrid10U"/>
        </w:rPr>
        <w:t>прѣстот</w:t>
      </w:r>
      <w:r>
        <w:t xml:space="preserve">: </w:t>
      </w:r>
      <w:r>
        <w:rPr>
          <w:rFonts w:ascii="Times New Roman" w:hAnsi="Times New Roman"/>
          <w:color w:val="550000"/>
        </w:rPr>
        <w:t>ὑπερκλύζων</w:t>
      </w:r>
      <w:r>
        <w:t>/</w:t>
      </w:r>
      <w:r>
        <w:rPr>
          <w:rFonts w:ascii="CyrillicaOchrid10U" w:hAnsi="CyrillicaOchrid10U"/>
          <w:color w:val="000055"/>
        </w:rPr>
        <w:t>прѣстое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ὑπερβλύζων C</w:t>
      </w:r>
      <w:r>
        <w:t>}</w:t>
      </w:r>
      <w:r>
        <w:t>)</w:t>
      </w:r>
    </w:p>
    <w:p>
      <w:pPr>
        <w:ind w:firstLine="200"/>
      </w:pPr>
      <w:r>
        <w:rPr>
          <w:rFonts w:ascii="Times New Roman" w:hAnsi="Times New Roman"/>
          <w:sz w:val="24"/>
        </w:rPr>
        <w:t>|  inf.</w:t>
      </w:r>
    </w:p>
    <w:p>
      <w:pPr>
        <w:ind w:left="600" w:hanging="200"/>
      </w:pPr>
      <w:r>
        <w:rPr>
          <w:rFonts w:ascii="CyrillicaOchrid10U" w:hAnsi="CyrillicaOchrid10U"/>
        </w:rPr>
        <w:t>стоен</w:t>
      </w:r>
      <w:r>
        <w:t xml:space="preserve">: </w:t>
      </w:r>
      <w:r>
        <w:rPr>
          <w:rFonts w:ascii="Times New Roman" w:hAnsi="Times New Roman"/>
          <w:color w:val="550000"/>
        </w:rPr>
        <w:t>ὑπερκλύσαι</w:t>
      </w:r>
      <w:r>
        <w:t>/</w:t>
      </w:r>
      <w:r>
        <w:rPr>
          <w:rFonts w:ascii="CyrillicaOchrid10U" w:hAnsi="CyrillicaOchrid10U"/>
          <w:color w:val="000055"/>
        </w:rPr>
        <w:t>стоен</w:t>
      </w:r>
      <w:r>
        <w:t xml:space="preserve"> (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ὑπερβλύσαι C</w:t>
      </w:r>
      <w:r>
        <w:t>}</w:t>
      </w:r>
      <w:r>
        <w:t>)</w:t>
      </w:r>
    </w:p>
    <w:p>
      <w:r>
        <w:rPr>
          <w:rFonts w:ascii="Times New Roman" w:hAnsi="Times New Roman"/>
          <w:sz w:val="28"/>
        </w:rPr>
        <w:t xml:space="preserve"> Ø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сть GH</w:t>
      </w:r>
      <w:r>
        <w:t xml:space="preserve"> (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,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сътворт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сътворлъ</w:t>
      </w:r>
      <w:r>
        <w:t xml:space="preserve"> (</w:t>
      </w:r>
      <w:r>
        <w:t>6/50a6</w:t>
      </w:r>
      <w:r>
        <w:t xml:space="preserve">, </w:t>
      </w:r>
      <w:r>
        <w:t>7/47a6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Ø</w:t>
      </w:r>
      <w:r>
        <w:t>/</w:t>
      </w:r>
      <w:r>
        <w:rPr>
          <w:rFonts w:ascii="CyrillicaOchrid10U" w:hAnsi="CyrillicaOchrid10U"/>
          <w:color w:val="000055"/>
        </w:rPr>
        <w:t>om.</w:t>
      </w:r>
      <w:r>
        <w:t xml:space="preserve"> (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 xml:space="preserve">,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сть GH</w:t>
      </w:r>
      <w:r>
        <w:t>]</w:t>
      </w:r>
      <w:r>
        <w:t>)</w:t>
      </w:r>
    </w:p>
    <w:p>
      <w:r>
        <w:rPr>
          <w:rFonts w:ascii="Times New Roman" w:hAnsi="Times New Roman"/>
          <w:sz w:val="28"/>
        </w:rPr>
        <w:t xml:space="preserve"> gramm.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ἔγνωμεν</w:t>
      </w:r>
      <w:r>
        <w:t>/</w:t>
      </w:r>
      <w:r>
        <w:rPr>
          <w:rFonts w:ascii="CyrillicaOchrid10U" w:hAnsi="CyrillicaOchrid10U"/>
          <w:color w:val="000055"/>
        </w:rPr>
        <w:t>вдѣл бꙑхомъ•</w:t>
      </w:r>
      <w:r>
        <w:t xml:space="preserve"> (</w:t>
      </w:r>
      <w:r>
        <w:t>12/67c10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ᾔδεις</w:t>
      </w:r>
      <w:r>
        <w:t>/</w:t>
      </w:r>
      <w:r>
        <w:rPr>
          <w:rFonts w:ascii="CyrillicaOchrid10U" w:hAnsi="CyrillicaOchrid10U"/>
          <w:color w:val="000055"/>
        </w:rPr>
        <w:t>вѣдѣла бꙑ</w:t>
      </w:r>
      <w:r>
        <w:t xml:space="preserve"> (</w:t>
      </w:r>
      <w:r>
        <w:t>5/22b11</w:t>
      </w:r>
      <w:r>
        <w:t>)</w:t>
      </w:r>
    </w:p>
    <w:p>
      <w:r>
        <w:rPr>
          <w:rFonts w:ascii="Times New Roman" w:hAnsi="Times New Roman"/>
          <w:sz w:val="28"/>
        </w:rPr>
        <w:t xml:space="preserve"> om.</w:t>
      </w:r>
    </w:p>
    <w:p>
      <w:pPr>
        <w:ind w:left="600" w:hanging="200"/>
      </w:pPr>
      <w:r>
        <w:rPr>
          <w:rFonts w:ascii="CyrillicaOchrid10U" w:hAnsi="CyrillicaOchrid10U"/>
        </w:rPr>
        <w:t>аще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аще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 conj.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</w:t>
      </w:r>
      <w:r>
        <w:t xml:space="preserve"> (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 WH</w:t>
      </w:r>
      <w:r>
        <w:t>]</w:t>
      </w:r>
      <w:r>
        <w:t>)</w:t>
      </w:r>
    </w:p>
    <w:p>
      <w:pPr>
        <w:ind w:left="600" w:hanging="200"/>
      </w:pPr>
      <w:r>
        <w:rPr>
          <w:rFonts w:ascii="CyrillicaOchrid10U" w:hAnsi="CyrillicaOchrid10U"/>
        </w:rPr>
        <w:t>om.</w:t>
      </w:r>
      <w:r>
        <w:t xml:space="preserve">: </w:t>
      </w:r>
      <w:r>
        <w:rPr>
          <w:rFonts w:ascii="Times New Roman" w:hAnsi="Times New Roman"/>
          <w:color w:val="550000"/>
        </w:rPr>
        <w:t>om.</w:t>
      </w:r>
      <w:r>
        <w:t>/</w:t>
      </w:r>
      <w:r>
        <w:rPr>
          <w:rFonts w:ascii="CyrillicaOchrid10U" w:hAnsi="CyrillicaOchrid10U"/>
          <w:color w:val="000055"/>
        </w:rPr>
        <w:t>om. WH</w:t>
      </w:r>
      <w:r>
        <w:t xml:space="preserve"> (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,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</w:t>
      </w:r>
      <w:r>
        <w:t xml:space="preserve"> S</w:t>
      </w:r>
      <w:r>
        <w:t>)</w:t>
      </w:r>
    </w:p>
    <w:p>
      <w:r>
        <w:rPr>
          <w:rFonts w:ascii="Times New Roman" w:hAnsi="Times New Roman"/>
          <w:sz w:val="28"/>
        </w:rPr>
        <w:t xml:space="preserve"> pass.</w:t>
      </w:r>
    </w:p>
    <w:p>
      <w:pPr>
        <w:ind w:left="600" w:hanging="200"/>
      </w:pPr>
      <w:r>
        <w:rPr>
          <w:rFonts w:ascii="CyrillicaOchrid10U" w:hAnsi="CyrillicaOchrid10U"/>
        </w:rPr>
        <w:t>бꙑт gramm.</w:t>
      </w:r>
      <w:r>
        <w:t xml:space="preserve">: </w:t>
      </w:r>
      <w:r>
        <w:rPr>
          <w:rFonts w:ascii="Times New Roman" w:hAnsi="Times New Roman"/>
          <w:color w:val="550000"/>
        </w:rPr>
        <w:t>ταφῆναι</w:t>
      </w:r>
      <w:r>
        <w:t>/</w:t>
      </w:r>
      <w:r>
        <w:rPr>
          <w:rFonts w:ascii="CyrillicaOchrid10U" w:hAnsi="CyrillicaOchrid10U"/>
          <w:color w:val="000055"/>
        </w:rPr>
        <w:t>погребеноу бꙑт•</w:t>
      </w:r>
      <w:r>
        <w:t xml:space="preserve"> (</w:t>
      </w:r>
      <w:r>
        <w:t>3/11b3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ἀναγκασθήσεται</w:t>
      </w:r>
      <w:r>
        <w:t>/</w:t>
      </w:r>
      <w:r>
        <w:rPr>
          <w:rFonts w:ascii="CyrillicaOchrid10U" w:hAnsi="CyrillicaOchrid10U"/>
          <w:color w:val="000055"/>
        </w:rPr>
        <w:t>поноужденъ боудеть</w:t>
      </w:r>
      <w:r>
        <w:t xml:space="preserve"> (</w:t>
      </w:r>
      <w:r>
        <w:t>1/8b6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ἠδυνήθημεν</w:t>
      </w:r>
      <w:r>
        <w:t>/</w:t>
      </w:r>
      <w:r>
        <w:rPr>
          <w:rFonts w:ascii="CyrillicaOchrid10U" w:hAnsi="CyrillicaOchrid10U"/>
          <w:color w:val="000055"/>
        </w:rPr>
        <w:t>вьꙁмогл бхомь</w:t>
      </w:r>
      <w:r>
        <w:t xml:space="preserve"> (</w:t>
      </w:r>
      <w:r>
        <w:t>1/W168a15</w:t>
      </w:r>
      <w:r>
        <w:t>)</w:t>
      </w:r>
      <w:r>
        <w:t xml:space="preserve">; </w:t>
      </w:r>
      <w:r>
        <w:rPr>
          <w:rFonts w:ascii="Times New Roman" w:hAnsi="Times New Roman"/>
          <w:color w:val="550000"/>
        </w:rPr>
        <w:t>ἠδύνατο</w:t>
      </w:r>
      <w:r>
        <w:t>/</w:t>
      </w:r>
      <w:r>
        <w:rPr>
          <w:rFonts w:ascii="CyrillicaOchrid10U" w:hAnsi="CyrillicaOchrid10U"/>
          <w:color w:val="000055"/>
        </w:rPr>
        <w:t>бы моглъ</w:t>
      </w:r>
      <w:r>
        <w:t xml:space="preserve"> (</w:t>
      </w:r>
      <w:r>
        <w:t>4/16a21</w:t>
      </w:r>
      <w: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