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yrillicaOchrid10U" w:hAnsi="CyrillicaOchrid10U"/>
          <w:b/>
          <w:sz w:val="28"/>
        </w:rPr>
        <w:t>om.</w:t>
      </w:r>
      <w:r>
        <w:t xml:space="preserve"> (</w:t>
        <w:t>2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ἐπί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1/5d11</w:t>
        <w:t xml:space="preserve"> cf. [отъ]</w:t>
      </w:r>
    </w:p>
    <w:p>
      <w:pPr>
        <w:spacing w:before="0" w:after="0"/>
        <w:ind w:left="567"/>
      </w:pPr>
      <w:r>
        <w:rPr>
          <w:rFonts w:ascii="Times New Roman" w:hAnsi="Times New Roman"/>
        </w:rPr>
        <w:t>καί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1/7d5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аще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1/7c6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беꙁ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беꙁ вѣдѣнꙗ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ἀπείρως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1/5a10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2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εἰμί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1/6a11</w:t>
        <w:t/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длъжьнъ бꙑт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δέω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1/W167c30-31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 ⌂</w:t>
      </w:r>
      <w:r>
        <w:t xml:space="preserve"> (</w:t>
        <w:t>3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pass. → δύναμαι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1/W168a14-15</w:t>
        <w:t/>
      </w:r>
    </w:p>
    <w:p>
      <w:pPr>
        <w:spacing w:before="0" w:after="0"/>
        <w:ind w:left="567"/>
      </w:pPr>
      <w:r>
        <w:rPr>
          <w:rFonts w:ascii="Times New Roman" w:hAnsi="Times New Roman"/>
        </w:rPr>
        <w:t>pass. → προνοέω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1/6b14-15</w:t>
        <w:t/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не бꙑт ꙗвлнъ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pass. → ἀγνοέω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1/5a5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</w:t>
      </w:r>
      <w:r>
        <w:t xml:space="preserve"> (</w:t>
        <w:t>1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въ + Acc.</w:t>
      </w:r>
      <w:r>
        <w:t xml:space="preserve"> (</w:t>
        <w:t>1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1/7d1</w:t>
      </w:r>
      <w:r>
        <w:rPr>
          <w:vertAlign w:val="superscript"/>
        </w:rPr>
        <w:t>WH</w:t>
      </w:r>
      <w:r>
        <w:t xml:space="preserve"> cf. ѹ praep., [παρά ]</w:t>
      </w:r>
    </w:p>
    <w:p>
      <w:pPr>
        <w:spacing w:before="0" w:after="0"/>
        <w:ind w:left="567"/>
      </w:pPr>
      <w:r>
        <w:rPr>
          <w:rFonts w:ascii="Times New Roman" w:hAnsi="Times New Roman"/>
        </w:rPr>
        <w:t>εἰς &amp; οὗτος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1/7c12</w:t>
        <w:t xml:space="preserve"> cf. [вьсь]</w:t>
      </w:r>
    </w:p>
    <w:p>
      <w:pPr>
        <w:spacing w:before="0" w:after="0"/>
        <w:ind w:left="567"/>
      </w:pPr>
      <w:r>
        <w:rPr>
          <w:rFonts w:ascii="Times New Roman" w:hAnsi="Times New Roman"/>
        </w:rPr>
        <w:t>παρά + Acc. → παρά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1/7d1</w:t>
      </w:r>
      <w:r>
        <w:rPr>
          <w:vertAlign w:val="superscript"/>
        </w:rPr>
        <w:t>WH</w:t>
      </w:r>
      <w:r>
        <w:t xml:space="preserve"> cf. ѹ praep., om.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въꙁмощ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pass. → δύναμαι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1/W168a14-15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вьсь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εἰς &amp; οὗτος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1/7c12</w:t>
      </w:r>
      <w:r>
        <w:rPr>
          <w:vertAlign w:val="superscript"/>
        </w:rPr>
        <w:t>WH</w:t>
      </w:r>
      <w:r>
        <w:t xml:space="preserve"> cf. въ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вѣдѣн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беꙁ вѣдѣнꙗ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ἀπείρως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1/5a10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вѣра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вѣрѫ ѩт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πιστεύω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1/7b19</w:t>
      </w:r>
      <w:r>
        <w:rPr>
          <w:vertAlign w:val="superscript"/>
        </w:rPr>
        <w:t>WH</w:t>
      </w:r>
      <w:r>
        <w:t xml:space="preserve"> cf. вѣроват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вѣроват</w:t>
      </w:r>
      <w:r>
        <w:t xml:space="preserve"> (</w:t>
        <w:t>2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πιστεύω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1/7b19</w:t>
        <w:t xml:space="preserve"> cf. [вѣра]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не вѣроват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ἀπιστέω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1/6b6-7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длъжьнъ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длъжьнъ бꙑт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δέω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1/W167c30-31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же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овъ же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ὁ δέ → ὁ &amp; δέ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1/8d11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ꙁан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διὰ τό → διά + Acc. → διά  &amp; ὁ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1/5a16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стньнъ  прснъ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γνήσιος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1/7c2-3</w:t>
      </w:r>
      <w:r>
        <w:rPr>
          <w:vertAlign w:val="superscript"/>
        </w:rPr>
        <w:t>WH</w:t>
      </w:r>
      <w:r>
        <w:t xml:space="preserve"> cf.  conj.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conj.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стъ  прснъ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γνήσιος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1/7c2-3</w:t>
        <w:t xml:space="preserve"> cf. []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pron.</w:t>
      </w:r>
      <w:r>
        <w:t xml:space="preserve"> (</w:t>
        <w:t>2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αὐτός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/>
          <w:i/>
        </w:rPr>
        <w:t>1/6b10</w:t>
        <w:t xml:space="preserve"> cf. [тъ]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сво мѹ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ὁ εἰς αὐτόν → ὁ &amp; εἰς &amp; αὐτός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1/8a4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же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ὁ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1/5a9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ноѧдъ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μονογενής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1/4c15</w:t>
        <w:t xml:space="preserve"> cf. [дноѧдъ]</w:t>
      </w:r>
      <w:r>
        <w:t xml:space="preserve">; </w:t>
      </w:r>
      <w:r/>
      <w:r>
        <w:rPr>
          <w:b/>
          <w:i/>
        </w:rPr>
        <w:t>1/W168a25</w:t>
      </w:r>
      <w:r>
        <w:rPr>
          <w:vertAlign w:val="superscript"/>
        </w:rPr>
        <w:t>WH</w:t>
      </w:r>
      <w:r>
        <w:t xml:space="preserve"> cf. дноѧдъ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стньнъ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стньнъ  прснъ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γνήσιος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1/7c2-3</w:t>
      </w:r>
      <w:r>
        <w:rPr>
          <w:vertAlign w:val="superscript"/>
        </w:rPr>
        <w:t>WH</w:t>
      </w:r>
      <w:r>
        <w:t xml:space="preserve"> cf. стъ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стъ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стъ  прснъ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γνήσιος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1/7c2-3</w:t>
        <w:t xml:space="preserve"> cf. [стньнъ]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л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тѣмь л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κἄν → καί &amp; ἄν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1/6a10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мꙑ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1/7d1</w:t>
        <w:t xml:space="preserve"> cf. {ἡμεῖς}</w:t>
      </w:r>
    </w:p>
    <w:p>
      <w:pPr>
        <w:spacing w:before="0" w:after="0"/>
        <w:ind w:left="567"/>
      </w:pPr>
      <w:r>
        <w:rPr>
          <w:rFonts w:ascii="Times New Roman" w:hAnsi="Times New Roman"/>
        </w:rPr>
        <w:t>ἡμεῖς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1/5a17</w:t>
        <w:t/>
      </w:r>
      <w:r>
        <w:t xml:space="preserve">; </w:t>
      </w:r>
      <w:r/>
      <w:r>
        <w:rPr>
          <w:b w:val="0"/>
          <w:i w:val="0"/>
        </w:rPr>
        <w:t>1/7d1</w:t>
      </w:r>
      <w:r>
        <w:rPr>
          <w:vertAlign w:val="superscript"/>
        </w:rPr>
        <w:t>WH</w:t>
      </w:r>
      <w:r>
        <w:t xml:space="preserve"> cf. om.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οὐ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1/5b9</w:t>
      </w:r>
      <w:r>
        <w:rPr>
          <w:vertAlign w:val="superscript"/>
        </w:rPr>
        <w:t>WH</w:t>
      </w:r>
      <w:r>
        <w:t xml:space="preserve"> cf. сь err. 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не бꙑт ꙗвлнъ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pass. → ἀγνοέω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1/5a5</w:t>
        <w:t/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не вѣроват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ἀπιστέω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1/6b6-7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нꙁѹлежат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нꙁѹлежѧ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χαμαιπετής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1/4c11</w:t>
      </w:r>
      <w:r>
        <w:rPr>
          <w:vertAlign w:val="superscript"/>
        </w:rPr>
        <w:t>WH</w:t>
      </w:r>
      <w:r>
        <w:t xml:space="preserve"> cf. нꙁѹлетат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нꙁѹлетат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нꙁѹлетꙑ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χαμαιπετής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1/4c11</w:t>
        <w:t xml:space="preserve"> cf. [нꙁѹлежат]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нкътоже</w:t>
      </w:r>
      <w:r>
        <w:t xml:space="preserve"> (</w:t>
        <w:t>2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μὴ τις → μή &amp; τὶς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1/7d5</w:t>
        <w:t/>
      </w:r>
    </w:p>
    <w:p>
      <w:pPr>
        <w:spacing w:before="0" w:after="0"/>
        <w:ind w:left="567"/>
      </w:pPr>
      <w:r>
        <w:rPr>
          <w:rFonts w:ascii="Times New Roman" w:hAnsi="Times New Roman"/>
        </w:rPr>
        <w:t>μηδεῖς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1/6b6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ньтоже</w:t>
      </w:r>
      <w:r>
        <w:t xml:space="preserve"> (</w:t>
        <w:t>2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ньсоже</w:t>
      </w:r>
      <w:r>
        <w:t xml:space="preserve"> (</w:t>
        <w:t>2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οὐδὲ ἕν → οὐδέ &amp; εἷς</w:t>
      </w:r>
      <w:r>
        <w:t xml:space="preserve"> (</w:t>
        <w:t>2</w:t>
      </w:r>
      <w:r>
        <w:rPr>
          <w:rFonts w:ascii="Times New Roman" w:hAnsi="Times New Roman"/>
        </w:rPr>
        <w:t xml:space="preserve">): </w:t>
      </w:r>
      <w:r/>
      <w:r>
        <w:rPr>
          <w:b/>
          <w:i/>
        </w:rPr>
        <w:t>1/6a8</w:t>
        <w:t/>
      </w:r>
      <w:r>
        <w:t xml:space="preserve">; </w:t>
      </w:r>
      <w:r/>
      <w:r>
        <w:rPr>
          <w:b w:val="0"/>
          <w:i w:val="0"/>
        </w:rPr>
        <w:t>1/6a17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овъ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овъ же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ὁ δέ → ὁ &amp; δέ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1/8d11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ἐπί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1/5d11</w:t>
      </w:r>
      <w:r>
        <w:rPr>
          <w:vertAlign w:val="superscript"/>
        </w:rPr>
        <w:t>WH</w:t>
      </w:r>
      <w:r>
        <w:t xml:space="preserve"> cf. om.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прснъ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стньнъ  прснъ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γνήσιος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1/7c2-3</w:t>
      </w:r>
      <w:r>
        <w:rPr>
          <w:vertAlign w:val="superscript"/>
        </w:rPr>
        <w:t>WH</w:t>
      </w:r>
      <w:r>
        <w:t xml:space="preserve"> cf. прснъ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стъ  прснъ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γνήσιος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1/7c2-3</w:t>
        <w:t xml:space="preserve"> cf. [прснъ]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пропомꙑшлꙗт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pass. → προνοέω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1/6b14-15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прѣвѣьнъ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ὁ πρὸ αἰώνων → πρό + Gen. → ὁ &amp; πρό  &amp; αἰών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1/4d7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сво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ὁ εἰς αὐτόν → ὁ &amp; εἰς &amp; αὐτός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1/8a4</w:t>
      </w:r>
      <w:r>
        <w:rPr>
          <w:vertAlign w:val="superscript"/>
        </w:rPr>
        <w:t>WH</w:t>
      </w:r>
      <w:r>
        <w:t xml:space="preserve"> cf. сво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сво с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ὁ ἴδιος → ὁ &amp; ἴδιος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/>
          <w:i/>
        </w:rPr>
        <w:t>1/8c13</w:t>
        <w:t/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сво мѹ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ὁ εἰς αὐτόν → ὁ &amp; εἰς &amp; αὐτός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1/8a4</w:t>
        <w:t xml:space="preserve"> cf. [сво]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себе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сво с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ὁ ἴδιος → ὁ &amp; ἴδιος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/>
          <w:i/>
        </w:rPr>
        <w:t>1/8c13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селкъ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εἰς &amp; οὗτος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1/7c12</w:t>
        <w:t xml:space="preserve"> cf. [лкъ]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сь err.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οὐ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1/5b9</w:t>
        <w:t xml:space="preserve"> cf. [не]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αὐτός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/>
          <w:i/>
        </w:rPr>
        <w:t>1/6b10</w:t>
      </w:r>
      <w:r>
        <w:rPr>
          <w:vertAlign w:val="superscript"/>
        </w:rPr>
        <w:t>WH</w:t>
      </w:r>
      <w:r>
        <w:t xml:space="preserve"> cf.  pron.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тѣмь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тѣмь л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κἄν → καί &amp; ἄν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1/6a10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 praep.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ѹ + Gen.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1/7d1</w:t>
        <w:t xml:space="preserve"> cf. [въ], {παρά }</w:t>
      </w:r>
    </w:p>
    <w:p>
      <w:pPr>
        <w:spacing w:before="0" w:after="0"/>
        <w:ind w:left="567"/>
      </w:pPr>
      <w:r>
        <w:rPr>
          <w:rFonts w:ascii="Times New Roman" w:hAnsi="Times New Roman"/>
        </w:rPr>
        <w:t>παρά + Acc. → παρά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1/7d1</w:t>
      </w:r>
      <w:r>
        <w:rPr>
          <w:vertAlign w:val="superscript"/>
        </w:rPr>
        <w:t>WH</w:t>
      </w:r>
      <w:r>
        <w:t xml:space="preserve"> cf. [въ], om.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ꙗвт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не бꙑт ꙗвлнъ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pass. → ἀγνοέω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1/5a5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днородъ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μονογενής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/>
          <w:i/>
        </w:rPr>
        <w:t>1/W168a25</w:t>
      </w:r>
      <w:r>
        <w:rPr>
          <w:vertAlign w:val="superscript"/>
        </w:rPr>
        <w:t>WH</w:t>
      </w:r>
      <w:r>
        <w:t xml:space="preserve"> cf. дноѧдъ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μονογενής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1/4c15</w:t>
      </w:r>
      <w:r>
        <w:rPr>
          <w:vertAlign w:val="superscript"/>
        </w:rPr>
        <w:t>WH</w:t>
      </w:r>
      <w:r>
        <w:t xml:space="preserve"> cf. ноѧдъ</w:t>
      </w:r>
      <w:r>
        <w:t xml:space="preserve">; </w:t>
      </w:r>
      <w:r/>
      <w:r>
        <w:rPr>
          <w:b/>
          <w:i/>
        </w:rPr>
        <w:t>1/W168a25</w:t>
        <w:t xml:space="preserve"> cf. [ноѧдъ]</w:t>
      </w:r>
      <w:r>
        <w:t xml:space="preserve">; </w:t>
      </w:r>
      <w:r>
        <w:rPr>
          <w:b/>
          <w:i/>
        </w:rPr>
        <w:t>1/W168a25</w:t>
        <w:t xml:space="preserve"> cf. [ноѧдъ / днородъ]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лкъ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εἰς &amp; οὗτος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1/7c12</w:t>
      </w:r>
      <w:r>
        <w:rPr>
          <w:vertAlign w:val="superscript"/>
        </w:rPr>
        <w:t>WH</w:t>
      </w:r>
      <w:r>
        <w:t xml:space="preserve"> cf. селкъ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ѩт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вѣрѫ ѩт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πιστεύω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1/7b19</w:t>
      </w:r>
      <w:r>
        <w:rPr>
          <w:vertAlign w:val="superscript"/>
        </w:rPr>
        <w:t>WH</w:t>
      </w:r>
      <w:r>
        <w:t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