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оувѣдѣт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оу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 WG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