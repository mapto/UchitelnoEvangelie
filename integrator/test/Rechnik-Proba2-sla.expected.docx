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yrillicaOchrid10U" w:hAnsi="CyrillicaOchrid10U"/>
          <w:sz w:val="36"/>
        </w:rPr>
        <w:t xml:space="preserve"> Instr.</w:t>
      </w:r>
    </w:p>
    <w:p>
      <w:pPr>
        <w:ind w:left="600" w:hanging="200"/>
      </w:pPr>
      <w:r>
        <w:rPr>
          <w:rFonts w:ascii="Times New Roman" w:hAnsi="Times New Roman"/>
        </w:rPr>
        <w:t>παρά + Acc. → παρά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παρὰ</w:t>
      </w:r>
      <w:r>
        <w:t xml:space="preserve"> (</w:t>
      </w:r>
      <w:r>
        <w:rPr>
          <w:b w:val="0"/>
          <w:i w:val="0"/>
        </w:rPr>
        <w:t>1/8a13</w:t>
      </w:r>
      <w:r>
        <w:t xml:space="preserve">, </w:t>
      </w:r>
      <w:r>
        <w:rPr>
          <w:b w:val="0"/>
          <w:i w:val="0"/>
        </w:rPr>
        <w:t>1/8a16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παρά + Dat. → παρά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παρὰ</w:t>
      </w:r>
      <w:r>
        <w:t xml:space="preserve"> (</w:t>
      </w:r>
      <w:r>
        <w:rPr>
          <w:b w:val="0"/>
          <w:i w:val="0"/>
        </w:rPr>
        <w:t>1/W168a19</w:t>
      </w:r>
      <w:r>
        <w:t>)</w:t>
      </w:r>
    </w:p>
    <w:p>
      <w:r>
        <w:rPr>
          <w:rFonts w:ascii="CyrillicaOchrid10U" w:hAnsi="CyrillicaOchrid10U"/>
          <w:sz w:val="36"/>
        </w:rPr>
        <w:t xml:space="preserve"> om.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55"/>
        </w:rPr>
        <w:t>om. {ю G}</w:t>
      </w:r>
      <w:r>
        <w:t>/</w:t>
      </w:r>
      <w:r>
        <w:rPr>
          <w:rFonts w:ascii="Times New Roman" w:hAnsi="Times New Roman"/>
          <w:color w:val="550000"/>
        </w:rPr>
        <w:t>ταύτην</w:t>
      </w:r>
      <w:r>
        <w:t xml:space="preserve"> (</w:t>
      </w:r>
      <w:r>
        <w:rPr>
          <w:b w:val="0"/>
          <w:i w:val="0"/>
        </w:rPr>
        <w:t>1/W168b6</w:t>
      </w:r>
      <w:r>
        <w:t>)</w:t>
      </w:r>
    </w:p>
    <w:p>
      <w:r>
        <w:rPr>
          <w:rFonts w:ascii="CyrillicaOchrid10U" w:hAnsi="CyrillicaOchrid10U"/>
          <w:sz w:val="36"/>
        </w:rPr>
        <w:t xml:space="preserve"> аꙁъ</w:t>
      </w:r>
    </w:p>
    <w:p>
      <w:pPr>
        <w:ind w:left="600" w:hanging="200"/>
      </w:pPr>
      <w:r>
        <w:rPr>
          <w:rFonts w:ascii="Times New Roman" w:hAnsi="Times New Roman"/>
        </w:rPr>
        <w:t>ἐγώ</w:t>
      </w:r>
      <w:r>
        <w:t xml:space="preserve">: </w:t>
      </w:r>
      <w:r>
        <w:rPr>
          <w:rFonts w:ascii="CyrillicaOchrid10U" w:hAnsi="CyrillicaOchrid10U"/>
          <w:color w:val="000055"/>
        </w:rPr>
        <w:t>мене</w:t>
      </w:r>
      <w:r>
        <w:t>/</w:t>
      </w:r>
      <w:r>
        <w:rPr>
          <w:rFonts w:ascii="Times New Roman" w:hAnsi="Times New Roman"/>
          <w:color w:val="550000"/>
        </w:rPr>
        <w:t xml:space="preserve"> {με}</w:t>
      </w:r>
      <w:r>
        <w:t xml:space="preserve"> (</w:t>
      </w:r>
      <w:r>
        <w:rPr>
          <w:b w:val="0"/>
          <w:i w:val="0"/>
        </w:rPr>
        <w:t>1/W168c7</w:t>
      </w:r>
      <w:r>
        <w:t>)</w:t>
      </w:r>
    </w:p>
    <w:p>
      <w:r>
        <w:rPr>
          <w:rFonts w:ascii="CyrillicaOchrid10U" w:hAnsi="CyrillicaOchrid10U"/>
          <w:sz w:val="36"/>
        </w:rPr>
        <w:t xml:space="preserve"> богатъ</w:t>
      </w:r>
    </w:p>
    <w:p>
      <w:pPr>
        <w:ind w:left="600" w:hanging="200"/>
      </w:pPr>
      <w:r>
        <w:rPr>
          <w:rFonts w:ascii="Times New Roman" w:hAnsi="Times New Roman"/>
        </w:rPr>
        <w:t>πλούσιος</w:t>
      </w:r>
      <w:r>
        <w:t xml:space="preserve">: </w:t>
      </w:r>
      <w:r>
        <w:rPr>
          <w:rFonts w:ascii="CyrillicaOchrid10U" w:hAnsi="CyrillicaOchrid10U"/>
          <w:color w:val="000055"/>
        </w:rPr>
        <w:t>богат•</w:t>
      </w:r>
      <w:r>
        <w:t>/</w:t>
      </w:r>
      <w:r>
        <w:rPr>
          <w:rFonts w:ascii="Times New Roman" w:hAnsi="Times New Roman"/>
          <w:color w:val="550000"/>
        </w:rPr>
        <w:t>πλούσιοι</w:t>
      </w:r>
      <w:r>
        <w:t xml:space="preserve"> (</w:t>
      </w:r>
      <w:r>
        <w:rPr>
          <w:b w:val="0"/>
          <w:i w:val="0"/>
        </w:rPr>
        <w:t>1/W167c22</w:t>
      </w:r>
      <w:r>
        <w:t>)</w:t>
      </w:r>
    </w:p>
    <w:p>
      <w:r>
        <w:rPr>
          <w:rFonts w:ascii="CyrillicaOchrid10U" w:hAnsi="CyrillicaOchrid10U"/>
          <w:sz w:val="36"/>
        </w:rPr>
        <w:t xml:space="preserve"> бꙑт</w:t>
      </w:r>
    </w:p>
    <w:p>
      <w:pPr>
        <w:ind w:left="600" w:hanging="200"/>
      </w:pPr>
      <w:r>
        <w:rPr>
          <w:rFonts w:ascii="Times New Roman" w:hAnsi="Times New Roman"/>
        </w:rPr>
        <w:t>γίγνομαι</w:t>
      </w:r>
      <w:r>
        <w:t xml:space="preserve">: </w:t>
      </w:r>
      <w:r>
        <w:rPr>
          <w:rFonts w:ascii="CyrillicaOchrid10U" w:hAnsi="CyrillicaOchrid10U"/>
          <w:color w:val="000055"/>
        </w:rPr>
        <w:t>бꙑсть•</w:t>
      </w:r>
      <w:r>
        <w:t>/</w:t>
      </w:r>
      <w:r>
        <w:rPr>
          <w:rFonts w:ascii="Times New Roman" w:hAnsi="Times New Roman"/>
          <w:color w:val="550000"/>
        </w:rPr>
        <w:t>ἐγένετο</w:t>
      </w:r>
      <w:r>
        <w:t xml:space="preserve"> (</w:t>
      </w:r>
      <w:r>
        <w:rPr>
          <w:b/>
          <w:i/>
        </w:rPr>
        <w:t>1/4b18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εἰμί</w:t>
      </w:r>
      <w:r>
        <w:t xml:space="preserve">: </w:t>
      </w:r>
      <w:r>
        <w:rPr>
          <w:rFonts w:ascii="CyrillicaOchrid10U" w:hAnsi="CyrillicaOchrid10U"/>
          <w:color w:val="000055"/>
        </w:rPr>
        <w:t>сть</w:t>
      </w:r>
      <w:r>
        <w:t>/</w:t>
      </w:r>
      <w:r>
        <w:rPr>
          <w:rFonts w:ascii="Times New Roman" w:hAnsi="Times New Roman"/>
          <w:color w:val="550000"/>
        </w:rPr>
        <w:t>ᾖ</w:t>
      </w:r>
      <w:r>
        <w:t xml:space="preserve"> (</w:t>
      </w:r>
      <w:r>
        <w:rPr>
          <w:b w:val="0"/>
          <w:i w:val="0"/>
        </w:rPr>
        <w:t>1/6a11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8"/>
        </w:rPr>
        <w:t>| |  gram.</w:t>
      </w:r>
    </w:p>
    <w:p>
      <w:pPr>
        <w:ind w:left="600" w:hanging="200"/>
      </w:pPr>
      <w:r>
        <w:rPr>
          <w:rFonts w:ascii="Times New Roman" w:hAnsi="Times New Roman"/>
        </w:rPr>
        <w:t>pass. → ἀναγκάζω</w:t>
      </w:r>
      <w:r>
        <w:t xml:space="preserve">: </w:t>
      </w:r>
      <w:r>
        <w:rPr>
          <w:rFonts w:ascii="CyrillicaOchrid10U" w:hAnsi="CyrillicaOchrid10U"/>
          <w:color w:val="000055"/>
        </w:rPr>
        <w:t>поноужденъ боудеть</w:t>
      </w:r>
      <w:r>
        <w:t>/</w:t>
      </w:r>
      <w:r>
        <w:rPr>
          <w:rFonts w:ascii="Times New Roman" w:hAnsi="Times New Roman"/>
          <w:color w:val="550000"/>
        </w:rPr>
        <w:t>ἀναγκασθήσεται</w:t>
      </w:r>
      <w:r>
        <w:t xml:space="preserve"> (</w:t>
      </w:r>
      <w:r>
        <w:rPr>
          <w:b w:val="0"/>
          <w:i w:val="0"/>
        </w:rPr>
        <w:t>1/8b5-6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55"/>
        </w:rPr>
        <w:t>вьꙁмогл бхомь</w:t>
      </w:r>
      <w:r>
        <w:t>/</w:t>
      </w:r>
      <w:r>
        <w:rPr>
          <w:rFonts w:ascii="Times New Roman" w:hAnsi="Times New Roman"/>
          <w:color w:val="550000"/>
        </w:rPr>
        <w:t>ἠδυνήθημεν</w:t>
      </w:r>
      <w:r>
        <w:t xml:space="preserve"> (</w:t>
      </w:r>
      <w:r>
        <w:rPr>
          <w:b w:val="0"/>
          <w:i w:val="0"/>
        </w:rPr>
        <w:t>1/W168a14-15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8"/>
        </w:rPr>
        <w:t>|  не бꙑт ꙗвлнъ</w:t>
      </w:r>
    </w:p>
    <w:p>
      <w:pPr>
        <w:ind w:firstLine="200"/>
      </w:pPr>
      <w:r>
        <w:rPr>
          <w:rFonts w:ascii="CyrillicaOchrid10U" w:hAnsi="CyrillicaOchrid10U"/>
          <w:sz w:val="28"/>
        </w:rPr>
        <w:t>| |  gram.</w:t>
      </w:r>
    </w:p>
    <w:p>
      <w:pPr>
        <w:ind w:left="600" w:hanging="200"/>
      </w:pPr>
      <w:r>
        <w:rPr>
          <w:rFonts w:ascii="Times New Roman" w:hAnsi="Times New Roman"/>
        </w:rPr>
        <w:t>pass. → ἀγνοέω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rPr>
          <w:b w:val="0"/>
          <w:i w:val="0"/>
        </w:rPr>
        <w:t>1/5a5</w:t>
      </w:r>
      <w:r>
        <w:t>)</w:t>
      </w:r>
    </w:p>
    <w:p>
      <w:r>
        <w:rPr>
          <w:rFonts w:ascii="CyrillicaOchrid10U" w:hAnsi="CyrillicaOchrid10U"/>
          <w:sz w:val="36"/>
        </w:rPr>
        <w:t xml:space="preserve"> ветъхъ</w:t>
      </w:r>
    </w:p>
    <w:p>
      <w:pPr>
        <w:ind w:left="600" w:hanging="200"/>
      </w:pPr>
      <w:r>
        <w:rPr>
          <w:rFonts w:ascii="Times New Roman" w:hAnsi="Times New Roman"/>
        </w:rPr>
        <w:t>ὁ πάλαι → ὁ &amp; πάλαι</w:t>
      </w:r>
      <w:r>
        <w:t xml:space="preserve">: </w:t>
      </w:r>
      <w:r>
        <w:rPr>
          <w:rFonts w:ascii="CyrillicaOchrid10U" w:hAnsi="CyrillicaOchrid10U"/>
          <w:color w:val="000055"/>
        </w:rPr>
        <w:t>x ветьхоую</w:t>
      </w:r>
      <w:r>
        <w:t>/</w:t>
      </w:r>
      <w:r>
        <w:rPr>
          <w:rFonts w:ascii="Times New Roman" w:hAnsi="Times New Roman"/>
          <w:color w:val="550000"/>
        </w:rPr>
        <w:t>τῆς πάλαι</w:t>
      </w:r>
      <w:r>
        <w:t xml:space="preserve"> (</w:t>
      </w:r>
      <w:r>
        <w:rPr>
          <w:b w:val="0"/>
          <w:i w:val="0"/>
        </w:rPr>
        <w:t>1/W168c20</w:t>
      </w:r>
      <w:r>
        <w:t>)</w:t>
      </w:r>
    </w:p>
    <w:p>
      <w:r>
        <w:rPr>
          <w:rFonts w:ascii="CyrillicaOchrid10U" w:hAnsi="CyrillicaOchrid10U"/>
          <w:sz w:val="36"/>
        </w:rPr>
        <w:t xml:space="preserve"> вдмъ</w:t>
      </w:r>
    </w:p>
    <w:p>
      <w:pPr>
        <w:ind w:left="600" w:hanging="200"/>
      </w:pPr>
      <w:r>
        <w:rPr>
          <w:rFonts w:ascii="Times New Roman" w:hAnsi="Times New Roman"/>
        </w:rPr>
        <w:t>ὁρατός</w:t>
      </w:r>
      <w:r>
        <w:t xml:space="preserve">: </w:t>
      </w:r>
      <w:r>
        <w:rPr>
          <w:rFonts w:ascii="CyrillicaOchrid10U" w:hAnsi="CyrillicaOchrid10U"/>
          <w:color w:val="000055"/>
        </w:rPr>
        <w:t>вдмо</w:t>
      </w:r>
      <w:r>
        <w:t>/</w:t>
      </w:r>
      <w:r>
        <w:rPr>
          <w:rFonts w:ascii="Times New Roman" w:hAnsi="Times New Roman"/>
          <w:color w:val="550000"/>
        </w:rPr>
        <w:t>ὁρατὸν</w:t>
      </w:r>
      <w:r>
        <w:t xml:space="preserve"> (</w:t>
      </w:r>
      <w:r>
        <w:rPr>
          <w:b w:val="0"/>
          <w:i w:val="0"/>
        </w:rPr>
        <w:t>1/6a10</w:t>
      </w:r>
      <w:r>
        <w:t>)</w:t>
      </w:r>
    </w:p>
    <w:p>
      <w:r>
        <w:rPr>
          <w:rFonts w:ascii="CyrillicaOchrid10U" w:hAnsi="CyrillicaOchrid10U"/>
          <w:sz w:val="36"/>
        </w:rPr>
        <w:t xml:space="preserve"> въ</w:t>
      </w:r>
    </w:p>
    <w:p>
      <w:pPr>
        <w:ind w:firstLine="200"/>
      </w:pPr>
      <w:r>
        <w:rPr>
          <w:rFonts w:ascii="CyrillicaOchrid10U" w:hAnsi="CyrillicaOchrid10U"/>
          <w:sz w:val="28"/>
        </w:rPr>
        <w:t>|  въ + Loc</w:t>
      </w:r>
    </w:p>
    <w:p>
      <w:pPr>
        <w:ind w:left="600" w:hanging="200"/>
      </w:pPr>
      <w:r>
        <w:rPr>
          <w:rFonts w:ascii="Times New Roman" w:hAnsi="Times New Roman"/>
        </w:rPr>
        <w:t>παρά + Acc. → παρά</w:t>
      </w:r>
      <w:r>
        <w:t xml:space="preserve">: </w:t>
      </w:r>
      <w:r>
        <w:rPr>
          <w:rFonts w:ascii="CyrillicaOchrid10U" w:hAnsi="CyrillicaOchrid10U"/>
          <w:color w:val="000055"/>
        </w:rPr>
        <w:t>оу {вь WGH}</w:t>
      </w:r>
      <w:r>
        <w:t>/</w:t>
      </w:r>
      <w:r>
        <w:rPr>
          <w:rFonts w:ascii="Times New Roman" w:hAnsi="Times New Roman"/>
          <w:color w:val="550000"/>
        </w:rPr>
        <w:t xml:space="preserve"> {παρ’}</w:t>
      </w:r>
      <w:r>
        <w:t xml:space="preserve"> (</w:t>
      </w:r>
      <w:r>
        <w:rPr>
          <w:b w:val="0"/>
          <w:i w:val="0"/>
        </w:rPr>
        <w:t>1/7d1</w:t>
      </w:r>
      <w:r>
        <w:t>)</w:t>
      </w:r>
    </w:p>
    <w:p>
      <w:r>
        <w:rPr>
          <w:rFonts w:ascii="CyrillicaOchrid10U" w:hAnsi="CyrillicaOchrid10U"/>
          <w:sz w:val="36"/>
        </w:rPr>
        <w:t xml:space="preserve"> въꙁмощ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55"/>
        </w:rPr>
        <w:t>вьꙁмогл бхомь</w:t>
      </w:r>
      <w:r>
        <w:t>/</w:t>
      </w:r>
      <w:r>
        <w:rPr>
          <w:rFonts w:ascii="Times New Roman" w:hAnsi="Times New Roman"/>
          <w:color w:val="550000"/>
        </w:rPr>
        <w:t>ἠδυνήθημεν</w:t>
      </w:r>
      <w:r>
        <w:t xml:space="preserve"> (</w:t>
      </w:r>
      <w:r>
        <w:rPr>
          <w:b w:val="0"/>
          <w:i w:val="0"/>
        </w:rPr>
        <w:t>1/W168a14-15</w:t>
      </w:r>
      <w:r>
        <w:t>)</w:t>
      </w:r>
    </w:p>
    <w:p>
      <w:r>
        <w:rPr>
          <w:rFonts w:ascii="CyrillicaOchrid10U" w:hAnsi="CyrillicaOchrid10U"/>
          <w:sz w:val="36"/>
        </w:rPr>
        <w:t xml:space="preserve"> вꙑшьнь</w:t>
      </w:r>
    </w:p>
    <w:p>
      <w:pPr>
        <w:ind w:left="600" w:hanging="200"/>
      </w:pPr>
      <w:r>
        <w:rPr>
          <w:rFonts w:ascii="Times New Roman" w:hAnsi="Times New Roman"/>
        </w:rPr>
        <w:t>ὁ ἄνω → ἄνω</w:t>
      </w:r>
      <w:r>
        <w:t xml:space="preserve">: </w:t>
      </w:r>
      <w:r>
        <w:rPr>
          <w:rFonts w:ascii="CyrillicaOchrid10U" w:hAnsi="CyrillicaOchrid10U"/>
          <w:color w:val="000055"/>
        </w:rPr>
        <w:t>вышьнмь</w:t>
      </w:r>
      <w:r>
        <w:t>/</w:t>
      </w:r>
      <w:r>
        <w:rPr>
          <w:rFonts w:ascii="Times New Roman" w:hAnsi="Times New Roman"/>
          <w:color w:val="550000"/>
        </w:rPr>
        <w:t>ἄνω</w:t>
      </w:r>
      <w:r>
        <w:t xml:space="preserve"> (</w:t>
      </w:r>
      <w:r>
        <w:rPr>
          <w:b w:val="0"/>
          <w:i w:val="0"/>
        </w:rPr>
        <w:t>1/W168a13</w:t>
      </w:r>
      <w:r>
        <w:t>)</w:t>
      </w:r>
    </w:p>
    <w:p>
      <w:r>
        <w:rPr>
          <w:rFonts w:ascii="CyrillicaOchrid10U" w:hAnsi="CyrillicaOchrid10U"/>
          <w:sz w:val="36"/>
        </w:rPr>
        <w:t xml:space="preserve"> вьсь</w:t>
      </w:r>
    </w:p>
    <w:p>
      <w:pPr>
        <w:ind w:left="600" w:hanging="200"/>
      </w:pPr>
      <w:r>
        <w:rPr>
          <w:rFonts w:ascii="Times New Roman" w:hAnsi="Times New Roman"/>
        </w:rPr>
        <w:t>καθόλου</w:t>
      </w:r>
      <w:r>
        <w:t xml:space="preserve">: </w:t>
      </w:r>
      <w:r>
        <w:rPr>
          <w:rFonts w:ascii="CyrillicaOchrid10U" w:hAnsi="CyrillicaOchrid10U"/>
          <w:color w:val="000055"/>
        </w:rPr>
        <w:t>всѣмъ</w:t>
      </w:r>
      <w:r>
        <w:t>/</w:t>
      </w:r>
      <w:r>
        <w:rPr>
          <w:rFonts w:ascii="Times New Roman" w:hAnsi="Times New Roman"/>
          <w:color w:val="550000"/>
        </w:rPr>
        <w:t>καθόλου</w:t>
      </w:r>
      <w:r>
        <w:t xml:space="preserve"> (</w:t>
      </w:r>
      <w:r>
        <w:rPr>
          <w:b w:val="0"/>
          <w:i w:val="0"/>
        </w:rPr>
        <w:t>1/6c8</w:t>
      </w:r>
      <w:r>
        <w:t>)</w:t>
      </w:r>
    </w:p>
    <w:p>
      <w:r>
        <w:rPr>
          <w:rFonts w:ascii="CyrillicaOchrid10U" w:hAnsi="CyrillicaOchrid10U"/>
          <w:sz w:val="36"/>
        </w:rPr>
        <w:t xml:space="preserve"> ереткъ</w:t>
      </w:r>
    </w:p>
    <w:p>
      <w:pPr>
        <w:ind w:left="600" w:hanging="200"/>
      </w:pPr>
      <w:r>
        <w:rPr>
          <w:rFonts w:ascii="Times New Roman" w:hAnsi="Times New Roman"/>
        </w:rPr>
        <w:t>αἱρετικός, ὁ</w:t>
      </w:r>
      <w:r>
        <w:t xml:space="preserve">: </w:t>
      </w:r>
      <w:r>
        <w:rPr>
          <w:rFonts w:ascii="CyrillicaOchrid10U" w:hAnsi="CyrillicaOchrid10U"/>
          <w:color w:val="000055"/>
        </w:rPr>
        <w:t>ретц</w:t>
      </w:r>
      <w:r>
        <w:t>/</w:t>
      </w:r>
      <w:r>
        <w:rPr>
          <w:rFonts w:ascii="Times New Roman" w:hAnsi="Times New Roman"/>
          <w:color w:val="550000"/>
        </w:rPr>
        <w:t>αἱρετικούς</w:t>
      </w:r>
      <w:r>
        <w:t xml:space="preserve"> (</w:t>
      </w:r>
      <w:r>
        <w:rPr>
          <w:b w:val="0"/>
          <w:i w:val="0"/>
        </w:rPr>
        <w:t>1/6a18</w:t>
      </w:r>
      <w:r>
        <w:t>)</w:t>
      </w:r>
    </w:p>
    <w:p>
      <w:r>
        <w:rPr>
          <w:rFonts w:ascii="CyrillicaOchrid10U" w:hAnsi="CyrillicaOchrid10U"/>
          <w:sz w:val="36"/>
        </w:rPr>
        <w:t xml:space="preserve">  conj.</w:t>
      </w:r>
    </w:p>
    <w:p>
      <w:pPr>
        <w:ind w:left="600" w:hanging="200"/>
      </w:pPr>
      <w:r>
        <w:rPr>
          <w:rFonts w:ascii="Times New Roman" w:hAnsi="Times New Roman"/>
        </w:rPr>
        <w:t>καί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καὶ</w:t>
      </w:r>
      <w:r>
        <w:t xml:space="preserve"> (</w:t>
      </w:r>
      <w:r>
        <w:rPr>
          <w:b w:val="0"/>
          <w:i w:val="0"/>
        </w:rPr>
        <w:t>1/5d9</w:t>
      </w:r>
      <w:r>
        <w:t>)</w:t>
      </w:r>
    </w:p>
    <w:p>
      <w:r>
        <w:rPr>
          <w:rFonts w:ascii="CyrillicaOchrid10U" w:hAnsi="CyrillicaOchrid10U"/>
          <w:sz w:val="36"/>
        </w:rPr>
        <w:t xml:space="preserve">  pron.</w:t>
      </w:r>
    </w:p>
    <w:p>
      <w:pPr>
        <w:ind w:left="600" w:hanging="200"/>
      </w:pPr>
      <w:r>
        <w:rPr>
          <w:rFonts w:ascii="Times New Roman" w:hAnsi="Times New Roman"/>
        </w:rPr>
        <w:t>αὐτός</w:t>
      </w:r>
      <w:r>
        <w:t xml:space="preserve">: </w:t>
      </w:r>
      <w:r>
        <w:rPr>
          <w:rFonts w:ascii="CyrillicaOchrid10U" w:hAnsi="CyrillicaOchrid10U"/>
          <w:color w:val="000055"/>
        </w:rPr>
        <w:t>него•</w:t>
      </w:r>
      <w:r>
        <w:t>/</w:t>
      </w:r>
      <w:r>
        <w:rPr>
          <w:rFonts w:ascii="Times New Roman" w:hAnsi="Times New Roman"/>
          <w:color w:val="550000"/>
        </w:rPr>
        <w:t>αὐτοῦ</w:t>
      </w:r>
      <w:r>
        <w:t xml:space="preserve"> (</w:t>
      </w:r>
      <w:r>
        <w:rPr>
          <w:b w:val="0"/>
          <w:i w:val="0"/>
        </w:rPr>
        <w:t>1/5d9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55"/>
        </w:rPr>
        <w:t>om. {ю G}</w:t>
      </w:r>
      <w:r>
        <w:t>/</w:t>
      </w:r>
      <w:r>
        <w:rPr>
          <w:rFonts w:ascii="Times New Roman" w:hAnsi="Times New Roman"/>
          <w:color w:val="550000"/>
        </w:rPr>
        <w:t>ταύτην</w:t>
      </w:r>
      <w:r>
        <w:t xml:space="preserve"> (</w:t>
      </w:r>
      <w:r>
        <w:rPr>
          <w:b w:val="0"/>
          <w:i w:val="0"/>
        </w:rPr>
        <w:t>1/W168b6</w:t>
      </w:r>
      <w:r>
        <w:t>)</w:t>
      </w:r>
    </w:p>
    <w:p>
      <w:r>
        <w:rPr>
          <w:rFonts w:ascii="CyrillicaOchrid10U" w:hAnsi="CyrillicaOchrid10U"/>
          <w:sz w:val="36"/>
        </w:rPr>
        <w:t xml:space="preserve"> л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л {л WH}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rPr>
          <w:b w:val="0"/>
          <w:i w:val="0"/>
        </w:rPr>
        <w:t>1/6a10</w:t>
      </w:r>
      <w:r>
        <w:t>)</w:t>
      </w:r>
    </w:p>
    <w:p>
      <w:r>
        <w:rPr>
          <w:rFonts w:ascii="CyrillicaOchrid10U" w:hAnsi="CyrillicaOchrid10U"/>
          <w:sz w:val="36"/>
        </w:rPr>
        <w:t xml:space="preserve"> 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ноадꙑ {дноеды WH Ø G}</w:t>
      </w:r>
      <w:r>
        <w:t>/</w:t>
      </w:r>
      <w:r>
        <w:rPr>
          <w:rFonts w:ascii="Times New Roman" w:hAnsi="Times New Roman"/>
          <w:color w:val="550000"/>
        </w:rPr>
        <w:t>μονογενὴς</w:t>
      </w:r>
      <w:r>
        <w:t xml:space="preserve"> (</w:t>
      </w:r>
      <w:r>
        <w:rPr>
          <w:b w:val="0"/>
          <w:i w:val="0"/>
        </w:rPr>
        <w:t>1/5a4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ноадѣмь {дноедѣмь WH Ø G}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 w:val="0"/>
          <w:i w:val="0"/>
        </w:rPr>
        <w:t>1/4c15</w:t>
      </w:r>
      <w:r>
        <w:t>)</w:t>
      </w:r>
    </w:p>
    <w:p>
      <w:r>
        <w:rPr>
          <w:rFonts w:ascii="CyrillicaOchrid10U" w:hAnsi="CyrillicaOchrid10U"/>
          <w:sz w:val="36"/>
        </w:rPr>
        <w:t xml:space="preserve"> ноѧдъ G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дноедоу {ноедаго G  днородоу H}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t>)</w:t>
      </w:r>
    </w:p>
    <w:p>
      <w:r>
        <w:rPr>
          <w:rFonts w:ascii="CyrillicaOchrid10U" w:hAnsi="CyrillicaOchrid10U"/>
          <w:sz w:val="36"/>
        </w:rPr>
        <w:t xml:space="preserve"> нъ</w:t>
      </w:r>
    </w:p>
    <w:p>
      <w:pPr>
        <w:ind w:left="600" w:hanging="200"/>
      </w:pPr>
      <w:r>
        <w:rPr>
          <w:rFonts w:ascii="Times New Roman" w:hAnsi="Times New Roman"/>
        </w:rPr>
        <w:t>ἄλλος</w:t>
      </w:r>
      <w:r>
        <w:t xml:space="preserve">: </w:t>
      </w:r>
      <w:r>
        <w:rPr>
          <w:rFonts w:ascii="CyrillicaOchrid10U" w:hAnsi="CyrillicaOchrid10U"/>
          <w:color w:val="000055"/>
        </w:rPr>
        <w:t>нѣмоу</w:t>
      </w:r>
      <w:r>
        <w:t>/</w:t>
      </w:r>
      <w:r>
        <w:rPr>
          <w:rFonts w:ascii="Times New Roman" w:hAnsi="Times New Roman"/>
          <w:color w:val="550000"/>
        </w:rPr>
        <w:t>ἄλλοις</w:t>
      </w:r>
      <w:r>
        <w:t xml:space="preserve"> (</w:t>
      </w:r>
      <w:r>
        <w:rPr>
          <w:b w:val="0"/>
          <w:i w:val="0"/>
        </w:rPr>
        <w:t>1/W168b6</w:t>
      </w:r>
      <w:r>
        <w:t>)</w:t>
      </w:r>
    </w:p>
    <w:p>
      <w:r>
        <w:rPr>
          <w:rFonts w:ascii="CyrillicaOchrid10U" w:hAnsi="CyrillicaOchrid10U"/>
          <w:sz w:val="36"/>
        </w:rPr>
        <w:t xml:space="preserve"> стоен</w:t>
      </w:r>
    </w:p>
    <w:p>
      <w:pPr>
        <w:ind w:left="600" w:hanging="200"/>
      </w:pPr>
      <w:r>
        <w:rPr>
          <w:rFonts w:ascii="Times New Roman" w:hAnsi="Times New Roman"/>
        </w:rPr>
        <w:t>inf. → ὑπερβλύω</w:t>
      </w:r>
      <w:r>
        <w:t xml:space="preserve">: </w:t>
      </w:r>
      <w:r>
        <w:rPr>
          <w:rFonts w:ascii="CyrillicaOchrid10U" w:hAnsi="CyrillicaOchrid10U"/>
          <w:color w:val="000055"/>
        </w:rPr>
        <w:t>стоен</w:t>
      </w:r>
      <w:r>
        <w:t>/</w:t>
      </w:r>
      <w:r>
        <w:rPr>
          <w:rFonts w:ascii="Times New Roman" w:hAnsi="Times New Roman"/>
          <w:color w:val="550000"/>
        </w:rPr>
        <w:t>ὑπερκλύσαι {ὑπερβλύσαι}</w:t>
      </w:r>
      <w:r>
        <w:t xml:space="preserve"> (</w:t>
      </w:r>
      <w:r>
        <w:rPr>
          <w:b w:val="0"/>
          <w:i w:val="0"/>
        </w:rPr>
        <w:t>1/W168c17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inf. → ὑπερκλύζω</w:t>
      </w:r>
      <w:r>
        <w:t xml:space="preserve">: </w:t>
      </w:r>
      <w:r>
        <w:rPr>
          <w:rFonts w:ascii="CyrillicaOchrid10U" w:hAnsi="CyrillicaOchrid10U"/>
          <w:color w:val="000055"/>
        </w:rPr>
        <w:t>стоен</w:t>
      </w:r>
      <w:r>
        <w:t>/</w:t>
      </w:r>
      <w:r>
        <w:rPr>
          <w:rFonts w:ascii="Times New Roman" w:hAnsi="Times New Roman"/>
          <w:color w:val="550000"/>
        </w:rPr>
        <w:t>ὑπερκλύσαι {ὑπερβλύσαι}</w:t>
      </w:r>
      <w:r>
        <w:t xml:space="preserve"> (</w:t>
      </w:r>
      <w:r>
        <w:rPr>
          <w:b w:val="0"/>
          <w:i w:val="0"/>
        </w:rPr>
        <w:t>1/W168c17</w:t>
      </w:r>
      <w:r>
        <w:t>)</w:t>
      </w:r>
    </w:p>
    <w:p>
      <w:r>
        <w:rPr>
          <w:rFonts w:ascii="CyrillicaOchrid10U" w:hAnsi="CyrillicaOchrid10U"/>
          <w:sz w:val="36"/>
        </w:rPr>
        <w:t xml:space="preserve"> кънѧꙃъ</w:t>
      </w:r>
    </w:p>
    <w:p>
      <w:pPr>
        <w:ind w:left="600" w:hanging="200"/>
      </w:pPr>
      <w:r>
        <w:rPr>
          <w:rFonts w:ascii="Times New Roman" w:hAnsi="Times New Roman"/>
        </w:rPr>
        <w:t>ἄρχω</w:t>
      </w:r>
      <w:r>
        <w:t xml:space="preserve">: </w:t>
      </w:r>
      <w:r>
        <w:rPr>
          <w:rFonts w:ascii="CyrillicaOchrid10U" w:hAnsi="CyrillicaOchrid10U"/>
          <w:color w:val="000055"/>
        </w:rPr>
        <w:t>кнеꙁ•</w:t>
      </w:r>
      <w:r>
        <w:t>/</w:t>
      </w:r>
      <w:r>
        <w:rPr>
          <w:rFonts w:ascii="Times New Roman" w:hAnsi="Times New Roman"/>
          <w:color w:val="550000"/>
        </w:rPr>
        <w:t>ἄρχοντες</w:t>
      </w:r>
      <w:r>
        <w:t xml:space="preserve"> (</w:t>
      </w:r>
      <w:r>
        <w:rPr>
          <w:b w:val="0"/>
          <w:i w:val="0"/>
        </w:rPr>
        <w:t>1/W167c23</w:t>
      </w:r>
      <w:r>
        <w:t>)</w:t>
      </w:r>
    </w:p>
    <w:p>
      <w:r>
        <w:rPr>
          <w:rFonts w:ascii="CyrillicaOchrid10U" w:hAnsi="CyrillicaOchrid10U"/>
          <w:sz w:val="36"/>
        </w:rPr>
        <w:t xml:space="preserve"> л</w:t>
      </w:r>
    </w:p>
    <w:p>
      <w:pPr>
        <w:ind w:firstLine="200"/>
      </w:pPr>
      <w:r>
        <w:rPr>
          <w:rFonts w:ascii="CyrillicaOchrid10U" w:hAnsi="CyrillicaOchrid10U"/>
          <w:sz w:val="28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л {л WH}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rPr>
          <w:b w:val="0"/>
          <w:i w:val="0"/>
        </w:rPr>
        <w:t>1/6a10</w:t>
      </w:r>
      <w:r>
        <w:t>)</w:t>
      </w:r>
    </w:p>
    <w:p>
      <w:r>
        <w:rPr>
          <w:rFonts w:ascii="CyrillicaOchrid10U" w:hAnsi="CyrillicaOchrid10U"/>
          <w:sz w:val="36"/>
        </w:rPr>
        <w:t xml:space="preserve"> не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55"/>
        </w:rPr>
        <w:t>не</w:t>
      </w:r>
      <w:r>
        <w:t>/</w:t>
      </w:r>
      <w:r>
        <w:rPr>
          <w:rFonts w:ascii="Times New Roman" w:hAnsi="Times New Roman"/>
          <w:color w:val="550000"/>
        </w:rPr>
        <w:t>οὐ</w:t>
      </w:r>
      <w:r>
        <w:t xml:space="preserve"> (</w:t>
      </w:r>
      <w:r>
        <w:rPr>
          <w:b w:val="0"/>
          <w:i w:val="0"/>
        </w:rPr>
        <w:t>1/8a13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8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pass. → ἀγνοέω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rPr>
          <w:b w:val="0"/>
          <w:i w:val="0"/>
        </w:rPr>
        <w:t>1/5a5</w:t>
      </w:r>
      <w:r>
        <w:t>)</w:t>
      </w:r>
    </w:p>
    <w:p>
      <w:r>
        <w:rPr>
          <w:rFonts w:ascii="CyrillicaOchrid10U" w:hAnsi="CyrillicaOchrid10U"/>
          <w:sz w:val="36"/>
        </w:rPr>
        <w:t xml:space="preserve"> немѫдръ</w:t>
      </w:r>
    </w:p>
    <w:p>
      <w:pPr>
        <w:ind w:left="600" w:hanging="200"/>
      </w:pPr>
      <w:r>
        <w:rPr>
          <w:rFonts w:ascii="Times New Roman" w:hAnsi="Times New Roman"/>
        </w:rPr>
        <w:t>ἄσοφος</w:t>
      </w:r>
      <w:r>
        <w:t xml:space="preserve">: </w:t>
      </w:r>
      <w:r>
        <w:rPr>
          <w:rFonts w:ascii="CyrillicaOchrid10U" w:hAnsi="CyrillicaOchrid10U"/>
          <w:color w:val="000055"/>
        </w:rPr>
        <w:t>немоудр•</w:t>
      </w:r>
      <w:r>
        <w:t>/</w:t>
      </w:r>
      <w:r>
        <w:rPr>
          <w:rFonts w:ascii="Times New Roman" w:hAnsi="Times New Roman"/>
          <w:color w:val="550000"/>
        </w:rPr>
        <w:t>ἄσοφοι</w:t>
      </w:r>
      <w:r>
        <w:t xml:space="preserve"> (</w:t>
      </w:r>
      <w:r>
        <w:rPr>
          <w:b w:val="0"/>
          <w:i w:val="0"/>
        </w:rPr>
        <w:t>1/W167c21</w:t>
      </w:r>
      <w:r>
        <w:t>)</w:t>
      </w:r>
    </w:p>
    <w:p>
      <w:r>
        <w:rPr>
          <w:rFonts w:ascii="CyrillicaOchrid10U" w:hAnsi="CyrillicaOchrid10U"/>
          <w:sz w:val="36"/>
        </w:rPr>
        <w:t xml:space="preserve"> нщь</w:t>
      </w:r>
    </w:p>
    <w:p>
      <w:pPr>
        <w:ind w:left="600" w:hanging="200"/>
      </w:pPr>
      <w:r>
        <w:rPr>
          <w:rFonts w:ascii="Times New Roman" w:hAnsi="Times New Roman"/>
        </w:rPr>
        <w:t>πένης</w:t>
      </w:r>
      <w:r>
        <w:t xml:space="preserve">: </w:t>
      </w:r>
      <w:r>
        <w:rPr>
          <w:rFonts w:ascii="CyrillicaOchrid10U" w:hAnsi="CyrillicaOchrid10U"/>
          <w:color w:val="000055"/>
        </w:rPr>
        <w:t>нщ•</w:t>
      </w:r>
      <w:r>
        <w:t>/</w:t>
      </w:r>
      <w:r>
        <w:rPr>
          <w:rFonts w:ascii="Times New Roman" w:hAnsi="Times New Roman"/>
          <w:color w:val="550000"/>
        </w:rPr>
        <w:t>πένητες</w:t>
      </w:r>
      <w:r>
        <w:t xml:space="preserve"> (</w:t>
      </w:r>
      <w:r>
        <w:rPr>
          <w:b w:val="0"/>
          <w:i w:val="0"/>
        </w:rPr>
        <w:t>1/W167c22</w:t>
      </w:r>
      <w:r>
        <w:t>)</w:t>
      </w:r>
    </w:p>
    <w:p>
      <w:r>
        <w:rPr>
          <w:rFonts w:ascii="CyrillicaOchrid10U" w:hAnsi="CyrillicaOchrid10U"/>
          <w:sz w:val="36"/>
        </w:rPr>
        <w:t xml:space="preserve"> плъть</w:t>
      </w:r>
    </w:p>
    <w:p>
      <w:pPr>
        <w:ind w:left="600" w:hanging="200"/>
      </w:pPr>
      <w:r>
        <w:rPr>
          <w:rFonts w:ascii="Times New Roman" w:hAnsi="Times New Roman"/>
        </w:rPr>
        <w:t>σαρξ</w:t>
      </w:r>
      <w:r>
        <w:t xml:space="preserve">: </w:t>
      </w:r>
      <w:r>
        <w:rPr>
          <w:rFonts w:ascii="CyrillicaOchrid10U" w:hAnsi="CyrillicaOchrid10U"/>
          <w:color w:val="000055"/>
        </w:rPr>
        <w:t>плъть</w:t>
      </w:r>
      <w:r>
        <w:t>/</w:t>
      </w:r>
      <w:r>
        <w:rPr>
          <w:rFonts w:ascii="Times New Roman" w:hAnsi="Times New Roman"/>
          <w:color w:val="550000"/>
        </w:rPr>
        <w:t>σὰρξ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CyrillicaOchrid10U" w:hAnsi="CyrillicaOchrid10U"/>
          <w:sz w:val="36"/>
        </w:rPr>
        <w:t xml:space="preserve"> по</w:t>
      </w:r>
    </w:p>
    <w:p>
      <w:pPr>
        <w:ind w:firstLine="200"/>
      </w:pPr>
      <w:r>
        <w:rPr>
          <w:rFonts w:ascii="CyrillicaOchrid10U" w:hAnsi="CyrillicaOchrid10U"/>
          <w:sz w:val="28"/>
        </w:rPr>
        <w:t>|  по + Dat.</w:t>
      </w:r>
    </w:p>
    <w:p>
      <w:pPr>
        <w:ind w:left="600" w:hanging="200"/>
      </w:pPr>
      <w:r>
        <w:rPr>
          <w:rFonts w:ascii="Times New Roman" w:hAnsi="Times New Roman"/>
        </w:rPr>
        <w:t>μετά + Acc. → μετά</w:t>
      </w:r>
      <w:r>
        <w:t xml:space="preserve">: </w:t>
      </w:r>
      <w:r>
        <w:rPr>
          <w:rFonts w:ascii="CyrillicaOchrid10U" w:hAnsi="CyrillicaOchrid10U"/>
          <w:color w:val="000055"/>
        </w:rPr>
        <w:t>по</w:t>
      </w:r>
      <w:r>
        <w:t>/</w:t>
      </w:r>
      <w:r>
        <w:rPr>
          <w:rFonts w:ascii="Times New Roman" w:hAnsi="Times New Roman"/>
          <w:color w:val="550000"/>
        </w:rPr>
        <w:t>μετὰ</w:t>
      </w:r>
      <w:r>
        <w:t xml:space="preserve"> (</w:t>
      </w:r>
      <w:r>
        <w:rPr>
          <w:b w:val="0"/>
          <w:i w:val="0"/>
        </w:rPr>
        <w:t>1/4b15</w:t>
      </w:r>
      <w:r>
        <w:t xml:space="preserve">, </w:t>
      </w:r>
      <w:r>
        <w:rPr>
          <w:b w:val="0"/>
          <w:i w:val="0"/>
        </w:rPr>
        <w:t>1/8c3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</w:t>
      </w:r>
      <w:r>
        <w:t>/</w:t>
      </w:r>
      <w:r>
        <w:rPr>
          <w:rFonts w:ascii="Times New Roman" w:hAnsi="Times New Roman"/>
          <w:color w:val="550000"/>
        </w:rPr>
        <w:t>μετ’</w:t>
      </w:r>
      <w:r>
        <w:t xml:space="preserve"> (</w:t>
      </w:r>
      <w:r>
        <w:rPr>
          <w:b w:val="0"/>
          <w:i w:val="0"/>
        </w:rPr>
        <w:t>1/W168c2</w:t>
      </w:r>
      <w:r>
        <w:t>)</w:t>
      </w:r>
    </w:p>
    <w:p>
      <w:r>
        <w:rPr>
          <w:rFonts w:ascii="CyrillicaOchrid10U" w:hAnsi="CyrillicaOchrid10U"/>
          <w:sz w:val="36"/>
        </w:rPr>
        <w:t xml:space="preserve"> понѹдт</w:t>
      </w:r>
    </w:p>
    <w:p>
      <w:pPr>
        <w:ind w:left="600" w:hanging="200"/>
      </w:pPr>
      <w:r>
        <w:rPr>
          <w:rFonts w:ascii="Times New Roman" w:hAnsi="Times New Roman"/>
        </w:rPr>
        <w:t>pass. → ἀναγκάζω</w:t>
      </w:r>
      <w:r>
        <w:t xml:space="preserve">: </w:t>
      </w:r>
      <w:r>
        <w:rPr>
          <w:rFonts w:ascii="CyrillicaOchrid10U" w:hAnsi="CyrillicaOchrid10U"/>
          <w:color w:val="000055"/>
        </w:rPr>
        <w:t>поноужденъ боудеть</w:t>
      </w:r>
      <w:r>
        <w:t>/</w:t>
      </w:r>
      <w:r>
        <w:rPr>
          <w:rFonts w:ascii="Times New Roman" w:hAnsi="Times New Roman"/>
          <w:color w:val="550000"/>
        </w:rPr>
        <w:t>ἀναγκασθήσεται</w:t>
      </w:r>
      <w:r>
        <w:t xml:space="preserve"> (</w:t>
      </w:r>
      <w:r>
        <w:rPr>
          <w:b w:val="0"/>
          <w:i w:val="0"/>
        </w:rPr>
        <w:t>1/8b5-6</w:t>
      </w:r>
      <w:r>
        <w:t>)</w:t>
      </w:r>
    </w:p>
    <w:p>
      <w:r>
        <w:rPr>
          <w:rFonts w:ascii="CyrillicaOchrid10U" w:hAnsi="CyrillicaOchrid10U"/>
          <w:sz w:val="36"/>
        </w:rPr>
        <w:t xml:space="preserve"> прѣстот</w:t>
      </w:r>
    </w:p>
    <w:p>
      <w:pPr>
        <w:ind w:left="600" w:hanging="200"/>
      </w:pPr>
      <w:r>
        <w:rPr>
          <w:rFonts w:ascii="Times New Roman" w:hAnsi="Times New Roman"/>
        </w:rPr>
        <w:t>ὑπερβλύω</w:t>
      </w:r>
      <w:r>
        <w:t xml:space="preserve">: </w:t>
      </w:r>
      <w:r>
        <w:rPr>
          <w:rFonts w:ascii="CyrillicaOchrid10U" w:hAnsi="CyrillicaOchrid10U"/>
          <w:color w:val="000055"/>
        </w:rPr>
        <w:t>прѣстое</w:t>
      </w:r>
      <w:r>
        <w:t>/</w:t>
      </w:r>
      <w:r>
        <w:rPr>
          <w:rFonts w:ascii="Times New Roman" w:hAnsi="Times New Roman"/>
          <w:color w:val="550000"/>
        </w:rPr>
        <w:t>ὑπερκλύζων {ὑπερβλύζων}</w:t>
      </w:r>
      <w:r>
        <w:t xml:space="preserve"> (</w:t>
      </w:r>
      <w:r>
        <w:rPr>
          <w:b w:val="0"/>
          <w:i w:val="0"/>
        </w:rPr>
        <w:t>1/W168c17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ὑπερκλύζω</w:t>
      </w:r>
      <w:r>
        <w:t xml:space="preserve">: </w:t>
      </w:r>
      <w:r>
        <w:rPr>
          <w:rFonts w:ascii="CyrillicaOchrid10U" w:hAnsi="CyrillicaOchrid10U"/>
          <w:color w:val="000055"/>
        </w:rPr>
        <w:t>прѣстое</w:t>
      </w:r>
      <w:r>
        <w:t>/</w:t>
      </w:r>
      <w:r>
        <w:rPr>
          <w:rFonts w:ascii="Times New Roman" w:hAnsi="Times New Roman"/>
          <w:color w:val="550000"/>
        </w:rPr>
        <w:t>ὑπερκλύζων {ὑπερβλύζων}</w:t>
      </w:r>
      <w:r>
        <w:t xml:space="preserve"> (</w:t>
      </w:r>
      <w:r>
        <w:rPr>
          <w:b w:val="0"/>
          <w:i w:val="0"/>
        </w:rPr>
        <w:t>1/W168c17</w:t>
      </w:r>
      <w:r>
        <w:t>)</w:t>
      </w:r>
    </w:p>
    <w:p>
      <w:r>
        <w:rPr>
          <w:rFonts w:ascii="CyrillicaOchrid10U" w:hAnsi="CyrillicaOchrid10U"/>
          <w:sz w:val="36"/>
        </w:rPr>
        <w:t xml:space="preserve"> рабъ</w:t>
      </w:r>
    </w:p>
    <w:p>
      <w:pPr>
        <w:ind w:left="600" w:hanging="200"/>
      </w:pPr>
      <w:r>
        <w:rPr>
          <w:rFonts w:ascii="Times New Roman" w:hAnsi="Times New Roman"/>
        </w:rPr>
        <w:t>δοῦλος</w:t>
      </w:r>
      <w:r>
        <w:t xml:space="preserve">: </w:t>
      </w:r>
      <w:r>
        <w:rPr>
          <w:rFonts w:ascii="CyrillicaOchrid10U" w:hAnsi="CyrillicaOchrid10U"/>
          <w:color w:val="000055"/>
        </w:rPr>
        <w:t>раба•</w:t>
      </w:r>
      <w:r>
        <w:t>/</w:t>
      </w:r>
      <w:r>
        <w:rPr>
          <w:rFonts w:ascii="Times New Roman" w:hAnsi="Times New Roman"/>
          <w:color w:val="550000"/>
        </w:rPr>
        <w:t>δοῦλοι</w:t>
      </w:r>
      <w:r>
        <w:t xml:space="preserve"> (</w:t>
      </w:r>
      <w:r>
        <w:rPr>
          <w:b w:val="0"/>
          <w:i w:val="0"/>
        </w:rPr>
        <w:t>1/W167c19</w:t>
      </w:r>
      <w:r>
        <w:t>)</w:t>
      </w:r>
    </w:p>
    <w:p>
      <w:r>
        <w:rPr>
          <w:rFonts w:ascii="CyrillicaOchrid10U" w:hAnsi="CyrillicaOchrid10U"/>
          <w:sz w:val="36"/>
        </w:rPr>
        <w:t xml:space="preserve"> свободьнъ</w:t>
      </w:r>
    </w:p>
    <w:p>
      <w:pPr>
        <w:ind w:left="600" w:hanging="200"/>
      </w:pPr>
      <w:r>
        <w:rPr>
          <w:rFonts w:ascii="Times New Roman" w:hAnsi="Times New Roman"/>
        </w:rPr>
        <w:t>ἐλεύθερος</w:t>
      </w:r>
      <w:r>
        <w:t xml:space="preserve">: </w:t>
      </w:r>
      <w:r>
        <w:rPr>
          <w:rFonts w:ascii="CyrillicaOchrid10U" w:hAnsi="CyrillicaOchrid10U"/>
          <w:color w:val="000055"/>
        </w:rPr>
        <w:t>свободн•</w:t>
      </w:r>
      <w:r>
        <w:t>/</w:t>
      </w:r>
      <w:r>
        <w:rPr>
          <w:rFonts w:ascii="Times New Roman" w:hAnsi="Times New Roman"/>
          <w:color w:val="550000"/>
        </w:rPr>
        <w:t>ἐλεύθεροι</w:t>
      </w:r>
      <w:r>
        <w:t xml:space="preserve"> (</w:t>
      </w:r>
      <w:r>
        <w:rPr>
          <w:b w:val="0"/>
          <w:i w:val="0"/>
        </w:rPr>
        <w:t>1/W167c19</w:t>
      </w:r>
      <w:r>
        <w:t>)</w:t>
      </w:r>
    </w:p>
    <w:p>
      <w:r>
        <w:rPr>
          <w:rFonts w:ascii="CyrillicaOchrid10U" w:hAnsi="CyrillicaOchrid10U"/>
          <w:sz w:val="36"/>
        </w:rPr>
        <w:t xml:space="preserve"> сце</w:t>
      </w:r>
    </w:p>
    <w:p>
      <w:pPr>
        <w:ind w:left="600" w:hanging="200"/>
      </w:pPr>
      <w:r>
        <w:rPr>
          <w:rFonts w:ascii="Times New Roman" w:hAnsi="Times New Roman"/>
        </w:rPr>
        <w:t>οὕτω(ς)</w:t>
      </w:r>
      <w:r>
        <w:t xml:space="preserve">: </w:t>
      </w:r>
      <w:r>
        <w:rPr>
          <w:rFonts w:ascii="CyrillicaOchrid10U" w:hAnsi="CyrillicaOchrid10U"/>
          <w:color w:val="000055"/>
        </w:rPr>
        <w:t>сце</w:t>
      </w:r>
      <w:r>
        <w:t>/</w:t>
      </w:r>
      <w:r>
        <w:rPr>
          <w:rFonts w:ascii="Times New Roman" w:hAnsi="Times New Roman"/>
          <w:color w:val="550000"/>
        </w:rPr>
        <w:t>οὕτω</w:t>
      </w:r>
      <w:r>
        <w:t xml:space="preserve"> (</w:t>
      </w:r>
      <w:r>
        <w:rPr>
          <w:b w:val="0"/>
          <w:i w:val="0"/>
        </w:rPr>
        <w:t>1/6a19</w:t>
      </w:r>
      <w:r>
        <w:t>)</w:t>
      </w:r>
    </w:p>
    <w:p>
      <w:r>
        <w:rPr>
          <w:rFonts w:ascii="CyrillicaOchrid10U" w:hAnsi="CyrillicaOchrid10U"/>
          <w:sz w:val="36"/>
        </w:rPr>
        <w:t xml:space="preserve"> слово</w:t>
      </w:r>
    </w:p>
    <w:p>
      <w:pPr>
        <w:ind w:left="600" w:hanging="200"/>
      </w:pPr>
      <w:r>
        <w:rPr>
          <w:rFonts w:ascii="Times New Roman" w:hAnsi="Times New Roman"/>
        </w:rPr>
        <w:t>λόγος</w:t>
      </w:r>
      <w:r>
        <w:t xml:space="preserve">: </w:t>
      </w:r>
      <w:r>
        <w:rPr>
          <w:rFonts w:ascii="CyrillicaOchrid10U" w:hAnsi="CyrillicaOchrid10U"/>
          <w:color w:val="000055"/>
        </w:rPr>
        <w:t>слово</w:t>
      </w:r>
      <w:r>
        <w:t>/</w:t>
      </w:r>
      <w:r>
        <w:rPr>
          <w:rFonts w:ascii="Times New Roman" w:hAnsi="Times New Roman"/>
          <w:color w:val="550000"/>
        </w:rPr>
        <w:t>Λόγος</w:t>
      </w:r>
      <w:r>
        <w:t xml:space="preserve"> (</w:t>
      </w:r>
      <w:r>
        <w:rPr>
          <w:b/>
          <w:i/>
        </w:rPr>
        <w:t>1/4b17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словесехъ</w:t>
      </w:r>
      <w:r>
        <w:t>/</w:t>
      </w:r>
      <w:r>
        <w:rPr>
          <w:rFonts w:ascii="Times New Roman" w:hAnsi="Times New Roman"/>
          <w:color w:val="550000"/>
        </w:rPr>
        <w:t>λόγοις</w:t>
      </w:r>
      <w:r>
        <w:t xml:space="preserve"> (</w:t>
      </w:r>
      <w:r>
        <w:rPr>
          <w:b w:val="0"/>
          <w:i w:val="0"/>
        </w:rPr>
        <w:t>1/4c7</w:t>
      </w:r>
      <w:r>
        <w:t>)</w:t>
      </w:r>
    </w:p>
    <w:p>
      <w:r>
        <w:rPr>
          <w:rFonts w:ascii="CyrillicaOchrid10U" w:hAnsi="CyrillicaOchrid10U"/>
          <w:sz w:val="36"/>
        </w:rPr>
        <w:t xml:space="preserve"> толкъ</w:t>
      </w:r>
    </w:p>
    <w:p>
      <w:pPr>
        <w:ind w:left="600" w:hanging="200"/>
      </w:pPr>
      <w:r>
        <w:rPr>
          <w:rFonts w:ascii="Times New Roman" w:hAnsi="Times New Roman"/>
        </w:rPr>
        <w:t>τοσоῦτος</w:t>
      </w:r>
      <w:r>
        <w:t xml:space="preserve">: </w:t>
      </w:r>
      <w:r>
        <w:rPr>
          <w:rFonts w:ascii="CyrillicaOchrid10U" w:hAnsi="CyrillicaOchrid10U"/>
          <w:color w:val="000055"/>
        </w:rPr>
        <w:t>толко•</w:t>
      </w:r>
      <w:r>
        <w:t>/</w:t>
      </w:r>
      <w:r>
        <w:rPr>
          <w:rFonts w:ascii="Times New Roman" w:hAnsi="Times New Roman"/>
          <w:color w:val="550000"/>
        </w:rPr>
        <w:t>τοσοῦτοι</w:t>
      </w:r>
      <w:r>
        <w:t xml:space="preserve"> (</w:t>
      </w:r>
      <w:r>
        <w:rPr>
          <w:b w:val="0"/>
          <w:i w:val="0"/>
        </w:rPr>
        <w:t>1/8a3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толка</w:t>
      </w:r>
      <w:r>
        <w:t>/</w:t>
      </w:r>
      <w:r>
        <w:rPr>
          <w:rFonts w:ascii="Times New Roman" w:hAnsi="Times New Roman"/>
          <w:color w:val="550000"/>
        </w:rPr>
        <w:t>τοσαῦτα</w:t>
      </w:r>
      <w:r>
        <w:t xml:space="preserve"> (</w:t>
      </w:r>
      <w:r>
        <w:rPr>
          <w:b w:val="0"/>
          <w:i w:val="0"/>
        </w:rPr>
        <w:t>1/6b7</w:t>
      </w:r>
      <w:r>
        <w:t>)</w:t>
      </w:r>
    </w:p>
    <w:p>
      <w:r>
        <w:rPr>
          <w:rFonts w:ascii="CyrillicaOchrid10U" w:hAnsi="CyrillicaOchrid10U"/>
          <w:sz w:val="36"/>
        </w:rPr>
        <w:t xml:space="preserve"> тѣмь</w:t>
      </w:r>
    </w:p>
    <w:p>
      <w:pPr>
        <w:ind w:firstLine="200"/>
      </w:pPr>
      <w:r>
        <w:rPr>
          <w:rFonts w:ascii="CyrillicaOchrid10U" w:hAnsi="CyrillicaOchrid10U"/>
          <w:sz w:val="28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л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rPr>
          <w:b w:val="0"/>
          <w:i w:val="0"/>
        </w:rPr>
        <w:t>1/6a10</w:t>
      </w:r>
      <w:r>
        <w:t>)</w:t>
      </w:r>
    </w:p>
    <w:p>
      <w:r>
        <w:rPr>
          <w:rFonts w:ascii="CyrillicaOchrid10U" w:hAnsi="CyrillicaOchrid10U"/>
          <w:sz w:val="36"/>
        </w:rPr>
        <w:t xml:space="preserve"> ѹ</w:t>
      </w:r>
    </w:p>
    <w:p>
      <w:pPr>
        <w:ind w:firstLine="200"/>
      </w:pPr>
      <w:r>
        <w:rPr>
          <w:rFonts w:ascii="CyrillicaOchrid10U" w:hAnsi="CyrillicaOchrid10U"/>
          <w:sz w:val="28"/>
        </w:rPr>
        <w:t>|  ѹ + Gen.</w:t>
      </w:r>
    </w:p>
    <w:p>
      <w:pPr>
        <w:ind w:left="600" w:hanging="200"/>
      </w:pPr>
      <w:r>
        <w:rPr>
          <w:rFonts w:ascii="Times New Roman" w:hAnsi="Times New Roman"/>
        </w:rPr>
        <w:t>παρά + Acc. → παρά</w:t>
      </w:r>
      <w:r>
        <w:t xml:space="preserve">: </w:t>
      </w:r>
      <w:r>
        <w:rPr>
          <w:rFonts w:ascii="CyrillicaOchrid10U" w:hAnsi="CyrillicaOchrid10U"/>
          <w:color w:val="000055"/>
        </w:rPr>
        <w:t>оу {вь WGH}</w:t>
      </w:r>
      <w:r>
        <w:t>/</w:t>
      </w:r>
      <w:r>
        <w:rPr>
          <w:rFonts w:ascii="Times New Roman" w:hAnsi="Times New Roman"/>
          <w:color w:val="550000"/>
        </w:rPr>
        <w:t xml:space="preserve"> {παρ’}</w:t>
      </w:r>
      <w:r>
        <w:t xml:space="preserve"> (</w:t>
      </w:r>
      <w:r>
        <w:rPr>
          <w:b w:val="0"/>
          <w:i w:val="0"/>
        </w:rPr>
        <w:t>1/7d1</w:t>
      </w:r>
      <w:r>
        <w:t>)</w:t>
      </w:r>
    </w:p>
    <w:p>
      <w:r>
        <w:rPr>
          <w:rFonts w:ascii="CyrillicaOchrid10U" w:hAnsi="CyrillicaOchrid10U"/>
          <w:sz w:val="36"/>
        </w:rPr>
        <w:t xml:space="preserve"> ꙗвт</w:t>
      </w:r>
    </w:p>
    <w:p>
      <w:pPr>
        <w:ind w:firstLine="200"/>
      </w:pPr>
      <w:r>
        <w:rPr>
          <w:rFonts w:ascii="CyrillicaOchrid10U" w:hAnsi="CyrillicaOchrid10U"/>
          <w:sz w:val="28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pass. → ἀγνοέω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rPr>
          <w:b w:val="0"/>
          <w:i w:val="0"/>
        </w:rPr>
        <w:t>1/5a5</w:t>
      </w:r>
      <w:r>
        <w:t>)</w:t>
      </w:r>
    </w:p>
    <w:p>
      <w:r>
        <w:rPr>
          <w:rFonts w:ascii="CyrillicaOchrid10U" w:hAnsi="CyrillicaOchrid10U"/>
          <w:sz w:val="36"/>
        </w:rPr>
        <w:t xml:space="preserve"> днородъ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дноедоу {днородоу H}</w:t>
      </w:r>
      <w:r>
        <w:t>/</w:t>
      </w:r>
      <w:r>
        <w:rPr>
          <w:rFonts w:ascii="Times New Roman" w:hAnsi="Times New Roman"/>
          <w:color w:val="550000"/>
        </w:rPr>
        <w:t>μονογενῆ</w:t>
      </w:r>
      <w:r>
        <w:t xml:space="preserve"> (</w:t>
      </w:r>
      <w:r>
        <w:rPr>
          <w:b w:val="0"/>
          <w:i w:val="0"/>
        </w:rPr>
        <w:t>1/W168a34</w:t>
      </w:r>
      <w:r>
        <w:t>)</w:t>
      </w:r>
    </w:p>
    <w:p>
      <w:r>
        <w:rPr>
          <w:rFonts w:ascii="CyrillicaOchrid10U" w:hAnsi="CyrillicaOchrid10U"/>
          <w:sz w:val="36"/>
        </w:rPr>
        <w:t xml:space="preserve"> днородъ H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дноедоу {ноедаго G  днородоу H}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t>)</w:t>
      </w:r>
    </w:p>
    <w:p>
      <w:r>
        <w:rPr>
          <w:rFonts w:ascii="CyrillicaOchrid10U" w:hAnsi="CyrillicaOchrid10U"/>
          <w:sz w:val="36"/>
        </w:rPr>
        <w:t xml:space="preserve"> дноѧдъ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дноедоу {днородоу H}</w:t>
      </w:r>
      <w:r>
        <w:t>/</w:t>
      </w:r>
      <w:r>
        <w:rPr>
          <w:rFonts w:ascii="Times New Roman" w:hAnsi="Times New Roman"/>
          <w:color w:val="550000"/>
        </w:rPr>
        <w:t>μονογενῆ</w:t>
      </w:r>
      <w:r>
        <w:t xml:space="preserve"> (</w:t>
      </w:r>
      <w:r>
        <w:rPr>
          <w:b w:val="0"/>
          <w:i w:val="0"/>
        </w:rPr>
        <w:t>1/W168a34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дноедаго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 w:val="0"/>
          <w:i w:val="0"/>
        </w:rPr>
        <w:t>1/W168a28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дноедоу {ноедаго G  днородоу H}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ноадꙑ {дноеды WH Ø G}</w:t>
      </w:r>
      <w:r>
        <w:t>/</w:t>
      </w:r>
      <w:r>
        <w:rPr>
          <w:rFonts w:ascii="Times New Roman" w:hAnsi="Times New Roman"/>
          <w:color w:val="550000"/>
        </w:rPr>
        <w:t>μονογενὴς</w:t>
      </w:r>
      <w:r>
        <w:t xml:space="preserve"> (</w:t>
      </w:r>
      <w:r>
        <w:rPr>
          <w:b w:val="0"/>
          <w:i w:val="0"/>
        </w:rPr>
        <w:t>1/5a4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ноадѣмь {дноедѣмь WH Ø G}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 w:val="0"/>
          <w:i w:val="0"/>
        </w:rPr>
        <w:t>1/4c15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