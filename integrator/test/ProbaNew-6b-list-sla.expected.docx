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CyrillicaOchrid10U" w:hAnsi="CyrillicaOchrid10U"/>
          <w:sz w:val="28"/>
        </w:rPr>
        <w:t xml:space="preserve"> авраамовъ</w:t>
      </w:r>
    </w:p>
    <w:p>
      <w:pPr>
        <w:ind w:left="600" w:hanging="200"/>
      </w:pPr>
      <w:r>
        <w:rPr>
          <w:rFonts w:ascii="Times New Roman" w:hAnsi="Times New Roman"/>
        </w:rPr>
        <w:t>ὁ περὶ τὸν Ἀβραάμ → περί + Acc. → περί &amp; Ἀβραάμ</w:t>
      </w:r>
      <w:r>
        <w:t xml:space="preserve">: </w:t>
      </w:r>
      <w:r>
        <w:rPr>
          <w:rFonts w:ascii="CyrillicaOchrid10U" w:hAnsi="CyrillicaOchrid10U"/>
          <w:color w:val="000090"/>
        </w:rPr>
        <w:t>ₓ авраамовоу ₓ адь</w:t>
      </w:r>
      <w:r>
        <w:t>/</w:t>
      </w:r>
      <w:r>
        <w:rPr>
          <w:rFonts w:ascii="Times New Roman" w:hAnsi="Times New Roman"/>
          <w:color w:val="900000"/>
        </w:rPr>
        <w:t>τοὺς περὶ τὸν Ἀβραὰμ</w:t>
      </w:r>
      <w:r>
        <w:t xml:space="preserve"> (</w:t>
      </w:r>
      <w:r>
        <w:t>5/24b21-c1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left="600" w:hanging="200"/>
      </w:pPr>
      <w:r>
        <w:rPr>
          <w:rFonts w:ascii="Times New Roman" w:hAnsi="Times New Roman"/>
        </w:rPr>
        <w:t>ἀποτείνω τὸν λόγον → λόγος &amp; ἀποτείνω</w:t>
      </w:r>
      <w:r>
        <w:t xml:space="preserve">: </w:t>
      </w:r>
      <w:r>
        <w:rPr>
          <w:rFonts w:ascii="CyrillicaOchrid10U" w:hAnsi="CyrillicaOchrid10U"/>
          <w:color w:val="000090"/>
        </w:rPr>
        <w:t>ₓ бесѣдоваше</w:t>
      </w:r>
      <w:r>
        <w:t>/</w:t>
      </w:r>
      <w:r>
        <w:rPr>
          <w:rFonts w:ascii="Times New Roman" w:hAnsi="Times New Roman"/>
          <w:color w:val="900000"/>
        </w:rPr>
        <w:t>τὸν λόγον ἀπέτεινεν</w:t>
      </w:r>
      <w:r>
        <w:t xml:space="preserve"> (</w:t>
      </w:r>
      <w:r>
        <w:t>32/146c19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бꙑват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бывамыꙗ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34/155c15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бꙑше рекл H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 рѣша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90"/>
        </w:rPr>
        <w:t>пропѧтоу бꙑт•</w:t>
      </w:r>
      <w:r>
        <w:t>/</w:t>
      </w:r>
      <w:r>
        <w:rPr>
          <w:rFonts w:ascii="Times New Roman" w:hAnsi="Times New Roman"/>
          <w:color w:val="900000"/>
        </w:rPr>
        <w:t>σταυρωθῆναι</w:t>
      </w:r>
      <w:r>
        <w:t xml:space="preserve"> (</w:t>
      </w:r>
      <w:r>
        <w:t>18/89d1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боудоть H престьнц боудоть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бѣсьнъ</w:t>
      </w:r>
    </w:p>
    <w:p>
      <w:pPr>
        <w:ind w:left="600" w:hanging="200"/>
      </w:pPr>
      <w:r>
        <w:rPr>
          <w:rFonts w:ascii="Times New Roman" w:hAnsi="Times New Roman"/>
        </w:rPr>
        <w:t>δαιμονιζόμενος → δαιμονίζομαι</w:t>
      </w:r>
      <w:r>
        <w:t xml:space="preserve">: </w:t>
      </w:r>
      <w:r>
        <w:rPr>
          <w:rFonts w:ascii="CyrillicaOchrid10U" w:hAnsi="CyrillicaOchrid10U"/>
          <w:color w:val="000090"/>
        </w:rPr>
        <w:t>бѣсна• WGH</w:t>
      </w:r>
      <w:r>
        <w:t>/</w:t>
      </w:r>
      <w:r>
        <w:rPr>
          <w:rFonts w:ascii="Times New Roman" w:hAnsi="Times New Roman"/>
          <w:color w:val="900000"/>
        </w:rPr>
        <w:t>δαιμονιζόμενοι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вода</w:t>
      </w:r>
    </w:p>
    <w:p>
      <w:pPr>
        <w:ind w:left="600" w:hanging="200"/>
      </w:pPr>
      <w:r>
        <w:rPr>
          <w:rFonts w:ascii="Times New Roman" w:hAnsi="Times New Roman"/>
        </w:rPr>
        <w:t>ὕδωρ</w:t>
      </w:r>
      <w:r>
        <w:t xml:space="preserve">: </w:t>
      </w:r>
      <w:r>
        <w:rPr>
          <w:rFonts w:ascii="CyrillicaOchrid10U" w:hAnsi="CyrillicaOchrid10U"/>
          <w:color w:val="000090"/>
        </w:rPr>
        <w:t>вода</w:t>
      </w:r>
      <w:r>
        <w:t>/</w:t>
      </w:r>
      <w:r>
        <w:rPr>
          <w:rFonts w:ascii="Times New Roman" w:hAnsi="Times New Roman"/>
          <w:color w:val="900000"/>
        </w:rPr>
        <w:t>ὕδωρ</w:t>
      </w:r>
      <w:r>
        <w:t xml:space="preserve"> (</w:t>
      </w:r>
      <w:r>
        <w:t>4/14d20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left="600" w:hanging="200"/>
      </w:pPr>
      <w:r>
        <w:rPr>
          <w:rFonts w:ascii="Times New Roman" w:hAnsi="Times New Roman"/>
        </w:rPr>
        <w:t>εἰς</w:t>
      </w:r>
      <w:r>
        <w:t xml:space="preserve">: </w:t>
      </w:r>
      <w:r>
        <w:rPr>
          <w:rFonts w:ascii="CyrillicaOchrid10U" w:hAnsi="CyrillicaOchrid10U"/>
          <w:color w:val="000090"/>
        </w:rPr>
        <w:t>въ</w:t>
      </w:r>
      <w:r>
        <w:t>/</w:t>
      </w:r>
      <w:r>
        <w:rPr>
          <w:rFonts w:ascii="Times New Roman" w:hAnsi="Times New Roman"/>
          <w:color w:val="900000"/>
        </w:rPr>
        <w:t>εἰς MPePgPkR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πρὸς PhPi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πρός + Acc. → πρός</w:t>
      </w:r>
      <w:r>
        <w:t xml:space="preserve">: </w:t>
      </w:r>
      <w:r>
        <w:rPr>
          <w:rFonts w:ascii="CyrillicaOchrid10U" w:hAnsi="CyrillicaOchrid10U"/>
          <w:color w:val="000090"/>
        </w:rPr>
        <w:t>въ</w:t>
      </w:r>
      <w:r>
        <w:t>/</w:t>
      </w:r>
      <w:r>
        <w:rPr>
          <w:rFonts w:ascii="Times New Roman" w:hAnsi="Times New Roman"/>
          <w:color w:val="900000"/>
        </w:rPr>
        <w:t>πρὸς PhPi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35/162a10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πρὸς PhPi</w:t>
      </w:r>
      <w:r>
        <w:t xml:space="preserve">, 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лѣпотѫ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лѣпотѫ•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простѫ</w:t>
      </w:r>
    </w:p>
    <w:p>
      <w:pPr>
        <w:ind w:left="600" w:hanging="200"/>
      </w:pPr>
      <w:r>
        <w:rPr>
          <w:rFonts w:ascii="Times New Roman" w:hAnsi="Times New Roman"/>
        </w:rPr>
        <w:t>ἁπλῶς</w:t>
      </w:r>
      <w:r>
        <w:t xml:space="preserve">: </w:t>
      </w:r>
      <w:r>
        <w:rPr>
          <w:rFonts w:ascii="CyrillicaOchrid10U" w:hAnsi="CyrillicaOchrid10U"/>
          <w:color w:val="000090"/>
        </w:rPr>
        <w:t>въ простоу</w:t>
      </w:r>
      <w:r>
        <w:t>/</w:t>
      </w:r>
      <w:r>
        <w:rPr>
          <w:rFonts w:ascii="Times New Roman" w:hAnsi="Times New Roman"/>
          <w:color w:val="900000"/>
        </w:rPr>
        <w:t>ἁπλῶς</w:t>
      </w:r>
      <w:r>
        <w:t xml:space="preserve"> (</w:t>
      </w:r>
      <w:r>
        <w:t>4/14d19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въспѧть</w:t>
      </w:r>
    </w:p>
    <w:p>
      <w:pPr>
        <w:ind w:left="600" w:hanging="200"/>
      </w:pPr>
      <w:r>
        <w:rPr>
          <w:rFonts w:ascii="Times New Roman" w:hAnsi="Times New Roman"/>
        </w:rPr>
        <w:t>εἰς τοὐπίσω → εἰς &amp; ὀπίσω</w:t>
      </w:r>
      <w:r>
        <w:t xml:space="preserve">: </w:t>
      </w:r>
      <w:r>
        <w:rPr>
          <w:rFonts w:ascii="CyrillicaOchrid10U" w:hAnsi="CyrillicaOchrid10U"/>
          <w:color w:val="000090"/>
        </w:rPr>
        <w:t>въспꙗть ₓ</w:t>
      </w:r>
      <w:r>
        <w:t>/</w:t>
      </w:r>
      <w:r>
        <w:rPr>
          <w:rFonts w:ascii="Times New Roman" w:hAnsi="Times New Roman"/>
          <w:color w:val="900000"/>
        </w:rPr>
        <w:t>εἰς τοὐπίσω</w:t>
      </w:r>
      <w:r>
        <w:t xml:space="preserve"> (</w:t>
      </w:r>
      <w:r>
        <w:t>35/163a7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πᾶς</w:t>
      </w:r>
      <w:r>
        <w:t xml:space="preserve">: </w:t>
      </w:r>
      <w:r>
        <w:rPr>
          <w:rFonts w:ascii="CyrillicaOchrid10U" w:hAnsi="CyrillicaOchrid10U"/>
          <w:color w:val="000090"/>
        </w:rPr>
        <w:t>вьсѣхъ</w:t>
      </w:r>
      <w:r>
        <w:t>/</w:t>
      </w:r>
      <w:r>
        <w:rPr>
          <w:rFonts w:ascii="Times New Roman" w:hAnsi="Times New Roman"/>
          <w:color w:val="900000"/>
        </w:rPr>
        <w:t>πάντας Cs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гергесньскъ</w:t>
      </w:r>
    </w:p>
    <w:p>
      <w:pPr>
        <w:ind w:left="600" w:hanging="200"/>
      </w:pPr>
      <w:r>
        <w:rPr>
          <w:rFonts w:ascii="Times New Roman" w:hAnsi="Times New Roman"/>
        </w:rPr>
        <w:t>Γεργεσηνός Gen.</w:t>
      </w:r>
      <w:r>
        <w:t xml:space="preserve">: </w:t>
      </w:r>
      <w:r>
        <w:rPr>
          <w:rFonts w:ascii="CyrillicaOchrid10U" w:hAnsi="CyrillicaOchrid10U"/>
          <w:color w:val="000090"/>
        </w:rPr>
        <w:t>гергеснскоу• WGH</w:t>
      </w:r>
      <w:r>
        <w:t>/</w:t>
      </w:r>
      <w:r>
        <w:rPr>
          <w:rFonts w:ascii="Times New Roman" w:hAnsi="Times New Roman"/>
          <w:color w:val="900000"/>
        </w:rPr>
        <w:t>Γεργεσηνῶν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глюща• WGH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Χριστός Sp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грѣхъ</w:t>
      </w:r>
    </w:p>
    <w:p>
      <w:pPr>
        <w:ind w:left="600" w:hanging="200"/>
      </w:pPr>
      <w:r>
        <w:rPr>
          <w:rFonts w:ascii="Times New Roman" w:hAnsi="Times New Roman"/>
        </w:rPr>
        <w:t>ἁμαρτία</w:t>
      </w:r>
      <w:r>
        <w:t xml:space="preserve">: </w:t>
      </w:r>
      <w:r>
        <w:rPr>
          <w:rFonts w:ascii="CyrillicaOchrid10U" w:hAnsi="CyrillicaOchrid10U"/>
          <w:color w:val="000090"/>
        </w:rPr>
        <w:t>грѣхъм</w:t>
      </w:r>
      <w:r>
        <w:t>/</w:t>
      </w:r>
      <w:r>
        <w:rPr>
          <w:rFonts w:ascii="Times New Roman" w:hAnsi="Times New Roman"/>
          <w:color w:val="900000"/>
        </w:rPr>
        <w:t>ἁμαρτιῶν</w:t>
      </w:r>
      <w:r>
        <w:t xml:space="preserve"> (</w:t>
      </w:r>
      <w:r>
        <w:t>4/17b18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хрѣ-(!)хꙑ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51/236d11*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# грѣхъ</w:t>
      </w:r>
    </w:p>
    <w:p>
      <w:pPr>
        <w:ind w:left="600" w:hanging="200"/>
      </w:pPr>
      <w:r>
        <w:rPr>
          <w:rFonts w:ascii="Times New Roman" w:hAnsi="Times New Roman"/>
        </w:rPr>
        <w:t>υἱός</w:t>
      </w:r>
      <w:r>
        <w:t xml:space="preserve">: </w:t>
      </w:r>
      <w:r>
        <w:rPr>
          <w:rFonts w:ascii="CyrillicaOchrid10U" w:hAnsi="CyrillicaOchrid10U"/>
          <w:color w:val="000090"/>
        </w:rPr>
        <w:t>грѣхъм</w:t>
      </w:r>
      <w:r>
        <w:t>/</w:t>
      </w:r>
      <w:r>
        <w:rPr>
          <w:rFonts w:ascii="Times New Roman" w:hAnsi="Times New Roman"/>
          <w:color w:val="900000"/>
        </w:rPr>
        <w:t>υἱός</w:t>
      </w:r>
      <w:r>
        <w:t xml:space="preserve"> (</w:t>
      </w:r>
      <w:r>
        <w:t>5/17b12</w:t>
      </w:r>
      <w:r>
        <w:t>)</w:t>
      </w:r>
    </w:p>
    <w:p>
      <w:r>
        <w:rPr>
          <w:rFonts w:ascii="CyrillicaOchrid10U" w:hAnsi="CyrillicaOchrid10U"/>
          <w:sz w:val="28"/>
        </w:rPr>
        <w:t xml:space="preserve"> дъва</w:t>
      </w:r>
    </w:p>
    <w:p>
      <w:pPr>
        <w:ind w:left="600" w:hanging="200"/>
      </w:pPr>
      <w:r>
        <w:rPr>
          <w:rFonts w:ascii="Times New Roman" w:hAnsi="Times New Roman"/>
        </w:rPr>
        <w:t>δύο</w:t>
      </w:r>
      <w:r>
        <w:t xml:space="preserve">: </w:t>
      </w:r>
      <w:r>
        <w:rPr>
          <w:rFonts w:ascii="CyrillicaOchrid10U" w:hAnsi="CyrillicaOchrid10U"/>
          <w:color w:val="000090"/>
        </w:rPr>
        <w:t>два GH •в҃• W</w:t>
      </w:r>
      <w:r>
        <w:t>/</w:t>
      </w:r>
      <w:r>
        <w:rPr>
          <w:rFonts w:ascii="Times New Roman" w:hAnsi="Times New Roman"/>
          <w:color w:val="900000"/>
        </w:rPr>
        <w:t>δύο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жаль</w:t>
      </w:r>
    </w:p>
    <w:p>
      <w:pPr>
        <w:ind w:left="600" w:hanging="200"/>
      </w:pPr>
      <w:r>
        <w:rPr>
          <w:rFonts w:ascii="Times New Roman" w:hAnsi="Times New Roman"/>
        </w:rPr>
        <w:t>μνημεῖον</w:t>
      </w:r>
      <w:r>
        <w:t xml:space="preserve">: </w:t>
      </w:r>
      <w:r>
        <w:rPr>
          <w:rFonts w:ascii="CyrillicaOchrid10U" w:hAnsi="CyrillicaOchrid10U"/>
          <w:color w:val="000090"/>
        </w:rPr>
        <w:t>жал W жлщь GH</w:t>
      </w:r>
      <w:r>
        <w:t>/</w:t>
      </w:r>
      <w:r>
        <w:rPr>
          <w:rFonts w:ascii="Times New Roman" w:hAnsi="Times New Roman"/>
          <w:color w:val="900000"/>
        </w:rPr>
        <w:t>μνημείων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</w:t>
      </w:r>
    </w:p>
    <w:p>
      <w:pPr>
        <w:ind w:firstLine="200"/>
      </w:pPr>
      <w:r>
        <w:rPr>
          <w:rFonts w:ascii="CyrillicaOchrid10U" w:hAnsi="CyrillicaOchrid10U"/>
          <w:sz w:val="24"/>
        </w:rPr>
        <w:t>|  овъ же</w:t>
      </w:r>
    </w:p>
    <w:p>
      <w:pPr>
        <w:ind w:left="600" w:hanging="200"/>
      </w:pPr>
      <w:r>
        <w:rPr>
          <w:rFonts w:ascii="Times New Roman" w:hAnsi="Times New Roman"/>
        </w:rPr>
        <w:t>ὁ μέν → ὁ &amp; μέν</w:t>
      </w:r>
      <w:r>
        <w:t xml:space="preserve">: </w:t>
      </w:r>
      <w:r>
        <w:rPr>
          <w:rFonts w:ascii="CyrillicaOchrid10U" w:hAnsi="CyrillicaOchrid10U"/>
          <w:color w:val="000090"/>
        </w:rPr>
        <w:t>овомѫ же</w:t>
      </w:r>
      <w:r>
        <w:t>/</w:t>
      </w:r>
      <w:r>
        <w:rPr>
          <w:rFonts w:ascii="Times New Roman" w:hAnsi="Times New Roman"/>
          <w:color w:val="900000"/>
        </w:rPr>
        <w:t>τῆς μὲν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 om.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ꙁнамен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# творт ꙁнамен</w:t>
      </w:r>
    </w:p>
    <w:p>
      <w:pPr>
        <w:ind w:left="600" w:hanging="200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>/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 xml:space="preserve"> (</w:t>
      </w:r>
      <w:r>
        <w:t>6/39d7-8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 WGH</w:t>
      </w:r>
      <w:r>
        <w:t>/</w:t>
      </w:r>
      <w:r>
        <w:rPr>
          <w:rFonts w:ascii="Times New Roman" w:hAnsi="Times New Roman"/>
          <w:color w:val="900000"/>
        </w:rPr>
        <w:t>καὶ Cs</w:t>
      </w:r>
      <w:r>
        <w:t xml:space="preserve"> (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 WGH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ꙗкоже 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ꙗкоже  обраꙁъмь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90"/>
        </w:rPr>
        <w:t>немоу WGH</w:t>
      </w:r>
      <w:r>
        <w:t>/</w:t>
      </w:r>
      <w:r>
        <w:rPr>
          <w:rFonts w:ascii="Times New Roman" w:hAnsi="Times New Roman"/>
          <w:color w:val="900000"/>
        </w:rPr>
        <w:t>αὐτῷ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л WH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сходт</w:t>
      </w:r>
    </w:p>
    <w:p>
      <w:pPr>
        <w:ind w:left="600" w:hanging="200"/>
      </w:pPr>
      <w:r>
        <w:rPr>
          <w:rFonts w:ascii="Times New Roman" w:hAnsi="Times New Roman"/>
        </w:rPr>
        <w:t>ἐξέρχομαι</w:t>
      </w:r>
      <w:r>
        <w:t xml:space="preserve">: </w:t>
      </w:r>
      <w:r>
        <w:rPr>
          <w:rFonts w:ascii="CyrillicaOchrid10U" w:hAnsi="CyrillicaOchrid10U"/>
          <w:color w:val="000090"/>
        </w:rPr>
        <w:t>сходеща WGH</w:t>
      </w:r>
      <w:r>
        <w:t>/</w:t>
      </w:r>
      <w:r>
        <w:rPr>
          <w:rFonts w:ascii="Times New Roman" w:hAnsi="Times New Roman"/>
          <w:color w:val="900000"/>
        </w:rPr>
        <w:t>ἐξερχόμενοι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каꙁат</w:t>
      </w:r>
    </w:p>
    <w:p>
      <w:pPr>
        <w:ind w:left="600" w:hanging="200"/>
      </w:pPr>
      <w:r>
        <w:rPr>
          <w:rFonts w:ascii="Times New Roman" w:hAnsi="Times New Roman"/>
        </w:rPr>
        <w:t>παιδεύω</w:t>
      </w:r>
      <w:r>
        <w:t xml:space="preserve">: </w:t>
      </w:r>
      <w:r>
        <w:rPr>
          <w:rFonts w:ascii="CyrillicaOchrid10U" w:hAnsi="CyrillicaOchrid10U"/>
          <w:color w:val="000090"/>
        </w:rPr>
        <w:t>кажа</w:t>
      </w:r>
      <w:r>
        <w:t>/</w:t>
      </w:r>
      <w:r>
        <w:rPr>
          <w:rFonts w:ascii="Times New Roman" w:hAnsi="Times New Roman"/>
          <w:color w:val="900000"/>
        </w:rPr>
        <w:t>παιδεύων</w:t>
      </w:r>
      <w:r>
        <w:t xml:space="preserve"> (</w:t>
      </w:r>
      <w:r>
        <w:t>34/155c14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Dat.</w:t>
      </w:r>
      <w:r>
        <w:t xml:space="preserve">: </w:t>
      </w:r>
      <w:r>
        <w:rPr>
          <w:rFonts w:ascii="CyrillicaOchrid10U" w:hAnsi="CyrillicaOchrid10U"/>
          <w:color w:val="000090"/>
        </w:rPr>
        <w:t>к WGH</w:t>
      </w:r>
      <w:r>
        <w:t>/</w:t>
      </w:r>
      <w:r>
        <w:rPr>
          <w:rFonts w:ascii="Times New Roman" w:hAnsi="Times New Roman"/>
          <w:color w:val="900000"/>
        </w:rPr>
        <w:t>Dat.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лѣпота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лѣпотѫ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лѣпотѫ•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по лѣпотѣ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по лѣпотѣ WG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мꙑ</w:t>
      </w:r>
    </w:p>
    <w:p>
      <w:pPr>
        <w:ind w:left="600" w:hanging="200"/>
      </w:pPr>
      <w:r>
        <w:rPr>
          <w:rFonts w:ascii="Times New Roman" w:hAnsi="Times New Roman"/>
        </w:rPr>
        <w:t>ἡμεῖς</w:t>
      </w:r>
      <w:r>
        <w:t xml:space="preserve">: </w:t>
      </w:r>
      <w:r>
        <w:rPr>
          <w:rFonts w:ascii="CyrillicaOchrid10U" w:hAnsi="CyrillicaOchrid10U"/>
          <w:color w:val="000090"/>
        </w:rPr>
        <w:t>ны</w:t>
      </w:r>
      <w:r>
        <w:t>/</w:t>
      </w:r>
      <w:r>
        <w:rPr>
          <w:rFonts w:ascii="Times New Roman" w:hAnsi="Times New Roman"/>
          <w:color w:val="900000"/>
        </w:rPr>
        <w:t>ἡμᾶς</w:t>
      </w:r>
      <w:r>
        <w:t xml:space="preserve"> (</w:t>
      </w:r>
      <w:r>
        <w:t>34/155c14</w:t>
      </w:r>
      <w:r>
        <w:t>)</w:t>
      </w:r>
    </w:p>
    <w:p>
      <w:r>
        <w:rPr>
          <w:rFonts w:ascii="CyrillicaOchrid10U" w:hAnsi="CyrillicaOchrid10U"/>
          <w:sz w:val="28"/>
        </w:rPr>
        <w:t xml:space="preserve"> мѫдрость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съмѣрнаꙗ 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смѣрены моудрост H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нарещ</w:t>
      </w:r>
    </w:p>
    <w:p>
      <w:pPr>
        <w:ind w:left="600" w:hanging="200"/>
      </w:pPr>
      <w:r>
        <w:rPr>
          <w:rFonts w:ascii="Times New Roman" w:hAnsi="Times New Roman"/>
        </w:rPr>
        <w:t>καλέω pass.</w:t>
      </w:r>
      <w:r>
        <w:t xml:space="preserve">: </w:t>
      </w:r>
      <w:r>
        <w:rPr>
          <w:rFonts w:ascii="CyrillicaOchrid10U" w:hAnsi="CyrillicaOchrid10U"/>
          <w:color w:val="000090"/>
        </w:rPr>
        <w:t>нарещ</w:t>
      </w:r>
      <w:r>
        <w:t>/</w:t>
      </w:r>
      <w:r>
        <w:rPr>
          <w:rFonts w:ascii="Times New Roman" w:hAnsi="Times New Roman"/>
          <w:color w:val="900000"/>
        </w:rPr>
        <w:t>καλεῖσθαι Cs</w:t>
      </w:r>
      <w:r>
        <w:t xml:space="preserve"> (</w:t>
      </w:r>
      <w:r>
        <w:t>38/179c2</w:t>
      </w:r>
      <w:r>
        <w:rPr>
          <w:vertAlign w:val="subscript"/>
        </w:rPr>
        <w:t>2</w:t>
      </w:r>
      <w:r>
        <w:rPr>
          <w:vertAlign w:val="superscript"/>
        </w:rPr>
        <w:t>Cs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φημί</w:t>
      </w:r>
      <w:r>
        <w:t xml:space="preserve">: </w:t>
      </w:r>
      <w:r>
        <w:rPr>
          <w:rFonts w:ascii="CyrillicaOchrid10U" w:hAnsi="CyrillicaOchrid10U"/>
          <w:color w:val="000090"/>
        </w:rPr>
        <w:t>нарее</w:t>
      </w:r>
      <w:r>
        <w:t>/</w:t>
      </w:r>
      <w:r>
        <w:rPr>
          <w:rFonts w:ascii="Times New Roman" w:hAnsi="Times New Roman"/>
          <w:color w:val="900000"/>
        </w:rPr>
        <w:t>ἔφησεν Cs</w:t>
      </w:r>
      <w:r>
        <w:t xml:space="preserve"> (</w:t>
      </w:r>
      <w:r>
        <w:t>38/179c2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οὐδὲ Cs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не сътворт</w:t>
      </w:r>
    </w:p>
    <w:p>
      <w:pPr>
        <w:ind w:left="600" w:hanging="200"/>
      </w:pPr>
      <w:r>
        <w:rPr>
          <w:rFonts w:ascii="Times New Roman" w:hAnsi="Times New Roman"/>
        </w:rPr>
        <w:t>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створт H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 творт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не творт</w:t>
      </w:r>
    </w:p>
    <w:p>
      <w:pPr>
        <w:ind w:left="600" w:hanging="200"/>
      </w:pPr>
      <w:r>
        <w:rPr>
          <w:rFonts w:ascii="Times New Roman" w:hAnsi="Times New Roman"/>
        </w:rPr>
        <w:t>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творт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створт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неѹвьнъ</w:t>
      </w:r>
    </w:p>
    <w:p>
      <w:pPr>
        <w:ind w:left="600" w:hanging="200"/>
      </w:pPr>
      <w:r>
        <w:rPr>
          <w:rFonts w:ascii="Times New Roman" w:hAnsi="Times New Roman"/>
        </w:rPr>
        <w:t>ἀναίσθητος</w:t>
      </w:r>
      <w:r>
        <w:t xml:space="preserve">: </w:t>
      </w:r>
      <w:r>
        <w:rPr>
          <w:rFonts w:ascii="CyrillicaOchrid10U" w:hAnsi="CyrillicaOchrid10U"/>
          <w:color w:val="000090"/>
        </w:rPr>
        <w:t>неювьнъ</w:t>
      </w:r>
      <w:r>
        <w:t>/</w:t>
      </w:r>
      <w:r>
        <w:rPr>
          <w:rFonts w:ascii="Times New Roman" w:hAnsi="Times New Roman"/>
          <w:color w:val="900000"/>
        </w:rPr>
        <w:t>ἀναίσθητος</w:t>
      </w:r>
      <w:r>
        <w:t xml:space="preserve"> (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 xml:space="preserve">, 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неѹвьствьнъ</w:t>
      </w:r>
    </w:p>
    <w:p>
      <w:pPr>
        <w:ind w:left="600" w:hanging="200"/>
      </w:pPr>
      <w:r>
        <w:rPr>
          <w:rFonts w:ascii="Times New Roman" w:hAnsi="Times New Roman"/>
        </w:rPr>
        <w:t>ἀναίσθητος</w:t>
      </w:r>
      <w:r>
        <w:t xml:space="preserve">: </w:t>
      </w:r>
      <w:r>
        <w:rPr>
          <w:rFonts w:ascii="CyrillicaOchrid10U" w:hAnsi="CyrillicaOchrid10U"/>
          <w:color w:val="000090"/>
        </w:rPr>
        <w:t>неювьствьнь H</w:t>
      </w:r>
      <w:r>
        <w:t>/</w:t>
      </w:r>
      <w:r>
        <w:rPr>
          <w:rFonts w:ascii="Times New Roman" w:hAnsi="Times New Roman"/>
          <w:color w:val="900000"/>
        </w:rPr>
        <w:t>ἀναίσθητος</w:t>
      </w:r>
      <w:r>
        <w:t xml:space="preserve"> (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неѹнъ</w:t>
      </w:r>
    </w:p>
    <w:p>
      <w:pPr>
        <w:ind w:left="600" w:hanging="200"/>
      </w:pPr>
      <w:r>
        <w:rPr>
          <w:rFonts w:ascii="Times New Roman" w:hAnsi="Times New Roman"/>
        </w:rPr>
        <w:t>ἀναίσθητος</w:t>
      </w:r>
      <w:r>
        <w:t xml:space="preserve">: </w:t>
      </w:r>
      <w:r>
        <w:rPr>
          <w:rFonts w:ascii="CyrillicaOchrid10U" w:hAnsi="CyrillicaOchrid10U"/>
          <w:color w:val="000090"/>
        </w:rPr>
        <w:t>неюно W неюнь G</w:t>
      </w:r>
      <w:r>
        <w:t>/</w:t>
      </w:r>
      <w:r>
        <w:rPr>
          <w:rFonts w:ascii="Times New Roman" w:hAnsi="Times New Roman"/>
          <w:color w:val="900000"/>
        </w:rPr>
        <w:t>ἀναίσθητος</w:t>
      </w:r>
      <w:r>
        <w:t xml:space="preserve"> (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обраꙁъ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 обраꙁомь WGH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обраꙁъмь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ꙗкоже 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ꙗкоже  обраꙁъмь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овъ</w:t>
      </w:r>
    </w:p>
    <w:p>
      <w:pPr>
        <w:ind w:left="600" w:hanging="200"/>
      </w:pPr>
      <w:r>
        <w:rPr>
          <w:rFonts w:ascii="Times New Roman" w:hAnsi="Times New Roman"/>
        </w:rPr>
        <w:t>ὁ μέν → ὁ &amp; μέν</w:t>
      </w:r>
      <w:r>
        <w:t xml:space="preserve">: </w:t>
      </w:r>
      <w:r>
        <w:rPr>
          <w:rFonts w:ascii="CyrillicaOchrid10U" w:hAnsi="CyrillicaOchrid10U"/>
          <w:color w:val="000090"/>
        </w:rPr>
        <w:t>овъ om. WG</w:t>
      </w:r>
      <w:r>
        <w:t>/</w:t>
      </w:r>
      <w:r>
        <w:rPr>
          <w:rFonts w:ascii="Times New Roman" w:hAnsi="Times New Roman"/>
          <w:color w:val="900000"/>
        </w:rPr>
        <w:t>τῆς μὲν</w:t>
      </w:r>
      <w:r>
        <w:t xml:space="preserve"> (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овомѫ же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овъ же</w:t>
      </w:r>
    </w:p>
    <w:p>
      <w:pPr>
        <w:ind w:left="600" w:hanging="200"/>
      </w:pPr>
      <w:r>
        <w:rPr>
          <w:rFonts w:ascii="Times New Roman" w:hAnsi="Times New Roman"/>
        </w:rPr>
        <w:t>ὁ μέν → ὁ &amp; μέν</w:t>
      </w:r>
      <w:r>
        <w:t xml:space="preserve">: </w:t>
      </w:r>
      <w:r>
        <w:rPr>
          <w:rFonts w:ascii="CyrillicaOchrid10U" w:hAnsi="CyrillicaOchrid10U"/>
          <w:color w:val="000090"/>
        </w:rPr>
        <w:t>овомѫ же</w:t>
      </w:r>
      <w:r>
        <w:t>/</w:t>
      </w:r>
      <w:r>
        <w:rPr>
          <w:rFonts w:ascii="Times New Roman" w:hAnsi="Times New Roman"/>
          <w:color w:val="900000"/>
        </w:rPr>
        <w:t>τῆς μὲν</w:t>
      </w:r>
      <w:r>
        <w:t xml:space="preserve"> (</w:t>
      </w:r>
      <w:r>
        <w:t>51/234c13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90"/>
        </w:rPr>
        <w:t>ѿ WGH</w:t>
      </w:r>
      <w:r>
        <w:t>/</w:t>
      </w:r>
      <w:r>
        <w:rPr>
          <w:rFonts w:ascii="Times New Roman" w:hAnsi="Times New Roman"/>
          <w:color w:val="900000"/>
        </w:rPr>
        <w:t>ἐκ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отъмѣтат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отъмѣтат сѧ</w:t>
      </w:r>
    </w:p>
    <w:p>
      <w:pPr>
        <w:ind w:left="600" w:hanging="200"/>
      </w:pPr>
      <w:r>
        <w:rPr>
          <w:rFonts w:ascii="Times New Roman" w:hAnsi="Times New Roman"/>
        </w:rPr>
        <w:t>ἀναβάλλω</w:t>
      </w:r>
      <w:r>
        <w:t xml:space="preserve">: </w:t>
      </w:r>
      <w:r>
        <w:rPr>
          <w:rFonts w:ascii="CyrillicaOchrid10U" w:hAnsi="CyrillicaOchrid10U"/>
          <w:color w:val="000090"/>
        </w:rPr>
        <w:t>отъмѣташе сѧ</w:t>
      </w:r>
      <w:r>
        <w:t>/</w:t>
      </w:r>
      <w:r>
        <w:rPr>
          <w:rFonts w:ascii="Times New Roman" w:hAnsi="Times New Roman"/>
          <w:color w:val="900000"/>
        </w:rPr>
        <w:t>ἀνεβάλλετο Ch</w:t>
      </w:r>
      <w:r>
        <w:t xml:space="preserve"> (</w:t>
      </w:r>
      <w:r>
        <w:t>25/124b8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firstLine="200"/>
      </w:pPr>
      <w:r>
        <w:rPr>
          <w:rFonts w:ascii="CyrillicaOchrid10U" w:hAnsi="CyrillicaOchrid10U"/>
          <w:sz w:val="24"/>
        </w:rPr>
        <w:t>| |  по лѣпотѣ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по лѣпотѣ WG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потрѣбьнъ</w:t>
      </w:r>
    </w:p>
    <w:p>
      <w:pPr>
        <w:ind w:left="600" w:hanging="200"/>
      </w:pPr>
      <w:r>
        <w:rPr>
          <w:rFonts w:ascii="Times New Roman" w:hAnsi="Times New Roman"/>
        </w:rPr>
        <w:t>ὁ κατὰ τῆν χρείαν → κατά + Acc. → κατά &amp; χρεία</w:t>
      </w:r>
      <w:r>
        <w:t xml:space="preserve">: </w:t>
      </w:r>
      <w:r>
        <w:rPr>
          <w:rFonts w:ascii="CyrillicaOchrid10U" w:hAnsi="CyrillicaOchrid10U"/>
          <w:color w:val="000090"/>
        </w:rPr>
        <w:t>ₓ потрѣбьным ₓ</w:t>
      </w:r>
      <w:r>
        <w:t>/</w:t>
      </w:r>
      <w:r>
        <w:rPr>
          <w:rFonts w:ascii="Times New Roman" w:hAnsi="Times New Roman"/>
          <w:color w:val="900000"/>
        </w:rPr>
        <w:t>τοῖς κατὰ τὴν χρείαν Cs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прпаст</w:t>
      </w:r>
    </w:p>
    <w:p>
      <w:pPr>
        <w:ind w:left="600" w:hanging="200"/>
      </w:pPr>
      <w:r>
        <w:rPr>
          <w:rFonts w:ascii="Times New Roman" w:hAnsi="Times New Roman"/>
        </w:rPr>
        <w:t>ὑπαντάω</w:t>
      </w:r>
      <w:r>
        <w:t xml:space="preserve">: </w:t>
      </w:r>
      <w:r>
        <w:rPr>
          <w:rFonts w:ascii="CyrillicaOchrid10U" w:hAnsi="CyrillicaOchrid10U"/>
          <w:color w:val="000090"/>
        </w:rPr>
        <w:t>прпадоста WGH</w:t>
      </w:r>
      <w:r>
        <w:t>/</w:t>
      </w:r>
      <w:r>
        <w:rPr>
          <w:rFonts w:ascii="Times New Roman" w:hAnsi="Times New Roman"/>
          <w:color w:val="900000"/>
        </w:rPr>
        <w:t>ὑπήντησαν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боудоть H престьнц боудоть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пропѧт</w:t>
      </w:r>
    </w:p>
    <w:p>
      <w:pPr>
        <w:ind w:left="600" w:hanging="200"/>
      </w:pPr>
      <w:r>
        <w:rPr>
          <w:rFonts w:ascii="Times New Roman" w:hAnsi="Times New Roman"/>
        </w:rPr>
        <w:t>σταυρόω</w:t>
      </w:r>
      <w:r>
        <w:t xml:space="preserve">: </w:t>
      </w:r>
      <w:r>
        <w:rPr>
          <w:rFonts w:ascii="CyrillicaOchrid10U" w:hAnsi="CyrillicaOchrid10U"/>
          <w:color w:val="000090"/>
        </w:rPr>
        <w:t>пропѧтоу бꙑт•</w:t>
      </w:r>
      <w:r>
        <w:t>/</w:t>
      </w:r>
      <w:r>
        <w:rPr>
          <w:rFonts w:ascii="Times New Roman" w:hAnsi="Times New Roman"/>
          <w:color w:val="900000"/>
        </w:rPr>
        <w:t>σταυρωθῆναι</w:t>
      </w:r>
      <w:r>
        <w:t xml:space="preserve"> (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распетоу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простъ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простѫ</w:t>
      </w:r>
    </w:p>
    <w:p>
      <w:pPr>
        <w:ind w:left="600" w:hanging="200"/>
      </w:pPr>
      <w:r>
        <w:rPr>
          <w:rFonts w:ascii="Times New Roman" w:hAnsi="Times New Roman"/>
        </w:rPr>
        <w:t>ἁπλῶς</w:t>
      </w:r>
      <w:r>
        <w:t xml:space="preserve">: </w:t>
      </w:r>
      <w:r>
        <w:rPr>
          <w:rFonts w:ascii="CyrillicaOchrid10U" w:hAnsi="CyrillicaOchrid10U"/>
          <w:color w:val="000090"/>
        </w:rPr>
        <w:t>въ простоу</w:t>
      </w:r>
      <w:r>
        <w:t>/</w:t>
      </w:r>
      <w:r>
        <w:rPr>
          <w:rFonts w:ascii="Times New Roman" w:hAnsi="Times New Roman"/>
          <w:color w:val="900000"/>
        </w:rPr>
        <w:t>ἁπλῶς</w:t>
      </w:r>
      <w:r>
        <w:t xml:space="preserve"> (</w:t>
      </w:r>
      <w:r>
        <w:t>4/14d19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про</w:t>
      </w:r>
    </w:p>
    <w:p>
      <w:pPr>
        <w:ind w:left="600" w:hanging="200"/>
      </w:pPr>
      <w:r>
        <w:rPr>
          <w:rFonts w:ascii="Times New Roman" w:hAnsi="Times New Roman"/>
        </w:rPr>
        <w:t>ὁ ἑξῆς → ἑξῆς</w:t>
      </w:r>
      <w:r>
        <w:t xml:space="preserve">: </w:t>
      </w:r>
      <w:r>
        <w:rPr>
          <w:rFonts w:ascii="CyrillicaOchrid10U" w:hAnsi="CyrillicaOchrid10U"/>
          <w:color w:val="000090"/>
        </w:rPr>
        <w:t>ₓ прое•</w:t>
      </w:r>
      <w:r>
        <w:t>/</w:t>
      </w:r>
      <w:r>
        <w:rPr>
          <w:rFonts w:ascii="Times New Roman" w:hAnsi="Times New Roman"/>
          <w:color w:val="900000"/>
        </w:rPr>
        <w:t>τὰ ἑξῆς MiPcPdPePgPhPiPkPpTVVaVbVdYZaAFdLBPaPoSp</w:t>
      </w:r>
      <w:r>
        <w:t xml:space="preserve"> (</w:t>
      </w:r>
      <w:r>
        <w:t>5/29d9</w:t>
      </w:r>
      <w:r>
        <w:rPr>
          <w:vertAlign w:val="superscript"/>
        </w:rPr>
        <w:t>MiPcPdPePgPhPiPkPpTVVaVbVdYZaAFdLBPaPoSp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поутошьствꙗ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рад</w:t>
      </w:r>
    </w:p>
    <w:p>
      <w:pPr>
        <w:ind w:left="600" w:hanging="200"/>
      </w:pPr>
      <w:r>
        <w:rPr>
          <w:rFonts w:ascii="Times New Roman" w:hAnsi="Times New Roman"/>
        </w:rPr>
        <w:t>διά + Acc. → διά</w:t>
      </w:r>
      <w:r>
        <w:t xml:space="preserve">: </w:t>
      </w:r>
      <w:r>
        <w:rPr>
          <w:rFonts w:ascii="CyrillicaOchrid10U" w:hAnsi="CyrillicaOchrid10U"/>
          <w:color w:val="000090"/>
        </w:rPr>
        <w:t>рад</w:t>
      </w:r>
      <w:r>
        <w:t>/</w:t>
      </w:r>
      <w:r>
        <w:rPr>
          <w:rFonts w:ascii="Times New Roman" w:hAnsi="Times New Roman"/>
          <w:color w:val="900000"/>
        </w:rPr>
        <w:t>∆ιὰ Ch</w:t>
      </w:r>
      <w:r>
        <w:t xml:space="preserve"> (</w:t>
      </w:r>
      <w:r>
        <w:t>25/124b7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распѧт</w:t>
      </w:r>
    </w:p>
    <w:p>
      <w:pPr>
        <w:ind w:left="600" w:hanging="200"/>
      </w:pPr>
      <w:r>
        <w:rPr>
          <w:rFonts w:ascii="Times New Roman" w:hAnsi="Times New Roman"/>
        </w:rPr>
        <w:t>σταυρόω</w:t>
      </w:r>
      <w:r>
        <w:t xml:space="preserve">: </w:t>
      </w:r>
      <w:r>
        <w:rPr>
          <w:rFonts w:ascii="CyrillicaOchrid10U" w:hAnsi="CyrillicaOchrid10U"/>
          <w:color w:val="000090"/>
        </w:rPr>
        <w:t>распетоу WG</w:t>
      </w:r>
      <w:r>
        <w:t>/</w:t>
      </w:r>
      <w:r>
        <w:rPr>
          <w:rFonts w:ascii="Times New Roman" w:hAnsi="Times New Roman"/>
          <w:color w:val="900000"/>
        </w:rPr>
        <w:t>σταυρωθῆναι</w:t>
      </w:r>
      <w:r>
        <w:t xml:space="preserve"> (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пропѧтоу бꙑт•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left="600" w:hanging="200"/>
      </w:pPr>
      <w:r>
        <w:rPr>
          <w:rFonts w:ascii="Times New Roman" w:hAnsi="Times New Roman"/>
        </w:rPr>
        <w:t>φημί</w:t>
      </w:r>
      <w:r>
        <w:t xml:space="preserve">: </w:t>
      </w:r>
      <w:r>
        <w:rPr>
          <w:rFonts w:ascii="CyrillicaOchrid10U" w:hAnsi="CyrillicaOchrid10U"/>
          <w:color w:val="000090"/>
        </w:rPr>
        <w:t>om. рѣша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бꙑше рекл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бꙑше рекл H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 рѣша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родт</w:t>
      </w:r>
    </w:p>
    <w:p>
      <w:pPr>
        <w:ind w:left="600" w:hanging="200"/>
      </w:pPr>
      <w:r>
        <w:rPr>
          <w:rFonts w:ascii="Times New Roman" w:hAnsi="Times New Roman"/>
        </w:rPr>
        <w:t>τίκτω</w:t>
      </w:r>
      <w:r>
        <w:t xml:space="preserve">: </w:t>
      </w:r>
      <w:r>
        <w:rPr>
          <w:rFonts w:ascii="CyrillicaOchrid10U" w:hAnsi="CyrillicaOchrid10U"/>
          <w:color w:val="000090"/>
        </w:rPr>
        <w:t>род сѧ</w:t>
      </w:r>
      <w:r>
        <w:t>/</w:t>
      </w:r>
      <w:r>
        <w:rPr>
          <w:rFonts w:ascii="Times New Roman" w:hAnsi="Times New Roman"/>
          <w:color w:val="900000"/>
        </w:rPr>
        <w:t>ἐτέχθη</w:t>
      </w:r>
      <w:r>
        <w:t xml:space="preserve"> (</w:t>
      </w:r>
      <w:r>
        <w:t>4/17b19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родьство</w:t>
      </w:r>
    </w:p>
    <w:p>
      <w:pPr>
        <w:ind w:left="600" w:hanging="200"/>
      </w:pPr>
      <w:r>
        <w:rPr>
          <w:rFonts w:ascii="Times New Roman" w:hAnsi="Times New Roman"/>
        </w:rPr>
        <w:t>τόκος</w:t>
      </w:r>
      <w:r>
        <w:t xml:space="preserve">: </w:t>
      </w:r>
      <w:r>
        <w:rPr>
          <w:rFonts w:ascii="CyrillicaOchrid10U" w:hAnsi="CyrillicaOchrid10U"/>
          <w:color w:val="000090"/>
        </w:rPr>
        <w:t>родьство W</w:t>
      </w:r>
      <w:r>
        <w:t>/</w:t>
      </w:r>
      <w:r>
        <w:rPr>
          <w:rFonts w:ascii="Times New Roman" w:hAnsi="Times New Roman"/>
          <w:color w:val="900000"/>
        </w:rPr>
        <w:t>τόκον Cs</w:t>
      </w:r>
      <w:r>
        <w:t xml:space="preserve"> (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родьство W</w:t>
      </w:r>
      <w:r>
        <w:t>/</w:t>
      </w:r>
      <w:r>
        <w:rPr>
          <w:rFonts w:ascii="Times New Roman" w:hAnsi="Times New Roman"/>
          <w:color w:val="900000"/>
        </w:rPr>
        <w:t>τόκος Cs</w:t>
      </w:r>
      <w:r>
        <w:t xml:space="preserve"> (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рождьство</w:t>
      </w:r>
    </w:p>
    <w:p>
      <w:pPr>
        <w:ind w:left="600" w:hanging="200"/>
      </w:pPr>
      <w:r>
        <w:rPr>
          <w:rFonts w:ascii="Times New Roman" w:hAnsi="Times New Roman"/>
        </w:rPr>
        <w:t>τόκος</w:t>
      </w:r>
      <w:r>
        <w:t xml:space="preserve">: </w:t>
      </w:r>
      <w:r>
        <w:rPr>
          <w:rFonts w:ascii="CyrillicaOchrid10U" w:hAnsi="CyrillicaOchrid10U"/>
          <w:color w:val="000090"/>
        </w:rPr>
        <w:t>рождьство</w:t>
      </w:r>
      <w:r>
        <w:t>/</w:t>
      </w:r>
      <w:r>
        <w:rPr>
          <w:rFonts w:ascii="Times New Roman" w:hAnsi="Times New Roman"/>
          <w:color w:val="900000"/>
        </w:rPr>
        <w:t>τόκον Cs</w:t>
      </w:r>
      <w:r>
        <w:t xml:space="preserve"> (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рожьство</w:t>
      </w:r>
      <w:r>
        <w:t>/</w:t>
      </w:r>
      <w:r>
        <w:rPr>
          <w:rFonts w:ascii="Times New Roman" w:hAnsi="Times New Roman"/>
          <w:color w:val="900000"/>
        </w:rPr>
        <w:t>τόκος Cs</w:t>
      </w:r>
      <w:r>
        <w:t xml:space="preserve"> (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срѣь</w:t>
      </w:r>
    </w:p>
    <w:p>
      <w:pPr>
        <w:ind w:left="600" w:hanging="200"/>
      </w:pPr>
      <w:r>
        <w:rPr>
          <w:rFonts w:ascii="Times New Roman" w:hAnsi="Times New Roman"/>
        </w:rPr>
        <w:t>τοῦτό ἐστι → οὗτος &amp; εἰμί</w:t>
      </w:r>
      <w:r>
        <w:t xml:space="preserve">: </w:t>
      </w:r>
      <w:r>
        <w:rPr>
          <w:rFonts w:ascii="CyrillicaOchrid10U" w:hAnsi="CyrillicaOchrid10U"/>
          <w:color w:val="000090"/>
        </w:rPr>
        <w:t>срѣь</w:t>
      </w:r>
      <w:r>
        <w:t>/</w:t>
      </w:r>
      <w:r>
        <w:rPr>
          <w:rFonts w:ascii="Times New Roman" w:hAnsi="Times New Roman"/>
          <w:color w:val="900000"/>
        </w:rPr>
        <w:t>τοῦτό ἐστι</w:t>
      </w:r>
      <w:r>
        <w:t xml:space="preserve"> (</w:t>
      </w:r>
      <w:r>
        <w:t>22/113d14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сцевъ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сцеваꙗ G</w:t>
      </w:r>
      <w:r>
        <w:t>/</w:t>
      </w:r>
      <w:r>
        <w:rPr>
          <w:rFonts w:ascii="Times New Roman" w:hAnsi="Times New Roman"/>
          <w:color w:val="900000"/>
        </w:rPr>
        <w:t>τοιαῦτα</w:t>
      </w:r>
      <w:r>
        <w:t xml:space="preserve"> (</w:t>
      </w:r>
      <w:r>
        <w:rPr>
          <w:b/>
          <w:i/>
        </w:rPr>
        <w:t>6/40a12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такова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така W такаа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слава</w:t>
      </w:r>
    </w:p>
    <w:p>
      <w:pPr>
        <w:ind w:left="600" w:hanging="200"/>
      </w:pPr>
      <w:r>
        <w:rPr>
          <w:rFonts w:ascii="Times New Roman" w:hAnsi="Times New Roman"/>
        </w:rPr>
        <w:t>δόξα</w:t>
      </w:r>
      <w:r>
        <w:t xml:space="preserve">: </w:t>
      </w:r>
      <w:r>
        <w:rPr>
          <w:rFonts w:ascii="CyrillicaOchrid10U" w:hAnsi="CyrillicaOchrid10U"/>
          <w:color w:val="000090"/>
        </w:rPr>
        <w:t>славы</w:t>
      </w:r>
      <w:r>
        <w:t>/</w:t>
      </w:r>
      <w:r>
        <w:rPr>
          <w:rFonts w:ascii="Times New Roman" w:hAnsi="Times New Roman"/>
          <w:color w:val="900000"/>
        </w:rPr>
        <w:t>δόξαν</w:t>
      </w:r>
      <w:r>
        <w:t xml:space="preserve"> (</w:t>
      </w:r>
      <w:r>
        <w:t>34/155c16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90"/>
        </w:rPr>
        <w:t>словеса</w:t>
      </w:r>
      <w:r>
        <w:t>/</w:t>
      </w:r>
      <w:r>
        <w:rPr>
          <w:rFonts w:ascii="Times New Roman" w:hAnsi="Times New Roman"/>
          <w:color w:val="900000"/>
        </w:rPr>
        <w:t>λόγους PhZaBSp</w:t>
      </w:r>
      <w:r>
        <w:t xml:space="preserve"> (</w:t>
      </w:r>
      <w:r>
        <w:t>29/136a13</w:t>
      </w:r>
      <w:r>
        <w:rPr>
          <w:vertAlign w:val="superscript"/>
        </w:rPr>
        <w:t>PhZaBSp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τὸ εἰρημένον → λέγω</w:t>
      </w:r>
      <w:r>
        <w:t xml:space="preserve">: </w:t>
      </w:r>
      <w:r>
        <w:rPr>
          <w:rFonts w:ascii="CyrillicaOchrid10U" w:hAnsi="CyrillicaOchrid10U"/>
          <w:color w:val="000090"/>
        </w:rPr>
        <w:t>ₓ словесъ</w:t>
      </w:r>
      <w:r>
        <w:t>/</w:t>
      </w:r>
      <w:r>
        <w:rPr>
          <w:rFonts w:ascii="Times New Roman" w:hAnsi="Times New Roman"/>
          <w:color w:val="900000"/>
        </w:rPr>
        <w:t>τῶν εἰρημένων</w:t>
      </w:r>
      <w:r>
        <w:t xml:space="preserve"> (</w:t>
      </w:r>
      <w:r>
        <w:t>38/178c6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съмѣромѫдрость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съмѣромоудрост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 xml:space="preserve">, 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съмѣрѹмѫдрость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смѣроумоудрост WG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съмѣрнъ</w:t>
      </w:r>
    </w:p>
    <w:p>
      <w:pPr>
        <w:ind w:firstLine="200"/>
      </w:pPr>
      <w:r>
        <w:rPr>
          <w:rFonts w:ascii="CyrillicaOchrid10U" w:hAnsi="CyrillicaOchrid10U"/>
          <w:sz w:val="24"/>
        </w:rPr>
        <w:t>|  съмѣрнаꙗ 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смѣрены моудрост H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не сътворт</w:t>
      </w:r>
    </w:p>
    <w:p>
      <w:pPr>
        <w:ind w:left="600" w:hanging="200"/>
      </w:pPr>
      <w:r>
        <w:rPr>
          <w:rFonts w:ascii="Times New Roman" w:hAnsi="Times New Roman"/>
        </w:rPr>
        <w:t>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створт H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 творт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схъ•</w:t>
      </w:r>
      <w:r>
        <w:t>/</w:t>
      </w:r>
      <w:r>
        <w:rPr>
          <w:rFonts w:ascii="Times New Roman" w:hAnsi="Times New Roman"/>
          <w:color w:val="900000"/>
        </w:rPr>
        <w:t>τούτους Cs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таковъ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такова</w:t>
      </w:r>
      <w:r>
        <w:t>/</w:t>
      </w:r>
      <w:r>
        <w:rPr>
          <w:rFonts w:ascii="Times New Roman" w:hAnsi="Times New Roman"/>
          <w:color w:val="900000"/>
        </w:rPr>
        <w:t>τοιαῦτα</w:t>
      </w:r>
      <w:r>
        <w:t xml:space="preserve"> (</w:t>
      </w:r>
      <w:r>
        <w:rPr>
          <w:b/>
          <w:i/>
        </w:rPr>
        <w:t>6/40a12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сцеваꙗ G</w:t>
      </w:r>
      <w:r>
        <w:t xml:space="preserve">, </w:t>
      </w:r>
      <w:r>
        <w:rPr>
          <w:rFonts w:ascii="CyrillicaOchrid10U" w:hAnsi="CyrillicaOchrid10U"/>
        </w:rPr>
        <w:t>така W такаа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такъ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така W такаа H</w:t>
      </w:r>
      <w:r>
        <w:t>/</w:t>
      </w:r>
      <w:r>
        <w:rPr>
          <w:rFonts w:ascii="Times New Roman" w:hAnsi="Times New Roman"/>
          <w:color w:val="900000"/>
        </w:rPr>
        <w:t>τοιαῦτα</w:t>
      </w:r>
      <w:r>
        <w:t xml:space="preserve"> (</w:t>
      </w:r>
      <w:r>
        <w:rPr>
          <w:b/>
          <w:i/>
        </w:rPr>
        <w:t>6/40a12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такова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сцеваꙗ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творт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не творт</w:t>
      </w:r>
    </w:p>
    <w:p>
      <w:pPr>
        <w:ind w:left="600" w:hanging="200"/>
      </w:pPr>
      <w:r>
        <w:rPr>
          <w:rFonts w:ascii="Times New Roman" w:hAnsi="Times New Roman"/>
        </w:rPr>
        <w:t>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творт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створт 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# творт ꙁнамен</w:t>
      </w:r>
    </w:p>
    <w:p>
      <w:pPr>
        <w:ind w:left="600" w:hanging="200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>/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 xml:space="preserve"> (</w:t>
      </w:r>
      <w:r>
        <w:t>6/39d7-8</w:t>
      </w:r>
      <w:r>
        <w:t>)</w:t>
      </w:r>
    </w:p>
    <w:p>
      <w:r>
        <w:rPr>
          <w:rFonts w:ascii="CyrillicaOchrid10U" w:hAnsi="CyrillicaOchrid10U"/>
          <w:sz w:val="28"/>
        </w:rPr>
        <w:t xml:space="preserve"> тъ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тѣмь•</w:t>
      </w:r>
      <w:r>
        <w:t>/</w:t>
      </w:r>
      <w:r>
        <w:rPr>
          <w:rFonts w:ascii="Times New Roman" w:hAnsi="Times New Roman"/>
          <w:color w:val="900000"/>
        </w:rPr>
        <w:t>τοῦτο</w:t>
      </w:r>
      <w:r>
        <w:t xml:space="preserve"> (</w:t>
      </w:r>
      <w:r>
        <w:t>34/155c15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л WH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ѹенкъ</w:t>
      </w:r>
    </w:p>
    <w:p>
      <w:pPr>
        <w:ind w:left="600" w:hanging="200"/>
      </w:pPr>
      <w:r>
        <w:rPr>
          <w:rFonts w:ascii="Times New Roman" w:hAnsi="Times New Roman"/>
        </w:rPr>
        <w:t>μαθητής</w:t>
      </w:r>
      <w:r>
        <w:t xml:space="preserve">: </w:t>
      </w:r>
      <w:r>
        <w:rPr>
          <w:rFonts w:ascii="CyrillicaOchrid10U" w:hAnsi="CyrillicaOchrid10U"/>
          <w:color w:val="000090"/>
        </w:rPr>
        <w:t>оуенкы</w:t>
      </w:r>
      <w:r>
        <w:t>/</w:t>
      </w:r>
      <w:r>
        <w:rPr>
          <w:rFonts w:ascii="Times New Roman" w:hAnsi="Times New Roman"/>
          <w:color w:val="900000"/>
        </w:rPr>
        <w:t>μαθητὰς Cs</w:t>
      </w:r>
      <w:r>
        <w:t xml:space="preserve"> (</w:t>
      </w:r>
      <w:r>
        <w:t>34/155c11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Χριστός Sp</w:t>
      </w:r>
      <w:r>
        <w:t xml:space="preserve"> (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ѧдь</w:t>
      </w:r>
    </w:p>
    <w:p>
      <w:pPr>
        <w:ind w:firstLine="200"/>
      </w:pPr>
      <w:r>
        <w:rPr>
          <w:rFonts w:ascii="CyrillicaOchrid10U" w:hAnsi="CyrillicaOchrid10U"/>
          <w:sz w:val="24"/>
        </w:rPr>
        <w:t>|  авраамова ѧдь</w:t>
      </w:r>
    </w:p>
    <w:p>
      <w:pPr>
        <w:ind w:left="600" w:hanging="200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: </w:t>
      </w:r>
      <w:r>
        <w:rPr>
          <w:rFonts w:ascii="CyrillicaOchrid10U" w:hAnsi="CyrillicaOchrid10U"/>
          <w:color w:val="000090"/>
        </w:rPr>
        <w:t>ₓ авраамовоу ₓ адь</w:t>
      </w:r>
      <w:r>
        <w:t>/</w:t>
      </w:r>
      <w:r>
        <w:rPr>
          <w:rFonts w:ascii="Times New Roman" w:hAnsi="Times New Roman"/>
          <w:color w:val="900000"/>
        </w:rPr>
        <w:t>τοὺς περὶ τὸν Ἀβραὰμ</w:t>
      </w:r>
      <w:r>
        <w:t xml:space="preserve"> (</w:t>
      </w:r>
      <w:r>
        <w:t>5/24b21-c1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ꙗко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 обраꙁомь WGH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обраꙁъмь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ꙗкоже</w:t>
      </w:r>
    </w:p>
    <w:p>
      <w:pPr>
        <w:ind w:firstLine="200"/>
      </w:pPr>
      <w:r>
        <w:rPr>
          <w:rFonts w:ascii="CyrillicaOchrid10U" w:hAnsi="CyrillicaOchrid10U"/>
          <w:sz w:val="24"/>
        </w:rPr>
        <w:t>|  ꙗкоже 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μέν → πρόσχημα &amp; μέν</w:t>
      </w:r>
      <w:r>
        <w:t xml:space="preserve">: </w:t>
      </w:r>
      <w:r>
        <w:rPr>
          <w:rFonts w:ascii="CyrillicaOchrid10U" w:hAnsi="CyrillicaOchrid10U"/>
          <w:color w:val="000090"/>
        </w:rPr>
        <w:t>ꙗкоже  обраꙁъмь</w:t>
      </w:r>
      <w:r>
        <w:t>/</w:t>
      </w:r>
      <w:r>
        <w:rPr>
          <w:rFonts w:ascii="Times New Roman" w:hAnsi="Times New Roman"/>
          <w:color w:val="900000"/>
        </w:rPr>
        <w:t>προσχήματι μὲν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Acc. → διά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34/155c15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αὐτῷ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немоу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Γεργεσηνός Gen.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Γεργεσηνῶν</w:t>
      </w:r>
      <w:r>
        <w:t xml:space="preserve"> (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гергеснскоу•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δαιμονιζόμενος → δαιμονίζομαι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δαιμονιζόμενοι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бѣсна•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δύο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δύο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два GH •в҃• W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ἐκ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ѿ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ἐξέρχομαι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ἐξερχόμενοι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сходеща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καὶ Cs</w:t>
      </w:r>
      <w:r>
        <w:t xml:space="preserve"> (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μνημεῖον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μνημείων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жал W жлщь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ὁ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τῶν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ₓ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ὑπαντάω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ὑπήντησαν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прпадоста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Dat.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Dat.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к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om. рѣша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бꙑше рекл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глюща• WGH</w:t>
      </w:r>
      <w:r>
        <w:t>]</w:t>
      </w:r>
      <w:r>
        <w:t xml:space="preserve">,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