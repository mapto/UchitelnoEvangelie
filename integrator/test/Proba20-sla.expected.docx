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WGH-C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оувѣдѣт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оу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 WG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