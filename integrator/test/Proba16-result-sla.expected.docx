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4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gram.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ἀναγκάζω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gram.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πάλαι → ὁ &amp; πάλαι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καθόλου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1/6c8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ꙁан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</w:r>
      <w:r>
        <w:t>)</w:t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ἀναγκάζω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2</w:t>
      </w:r>
      <w:r>
        <w:t>)</w:t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