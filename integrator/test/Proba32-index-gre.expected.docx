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αἰτία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вна</w:t>
      </w:r>
      <w:r>
        <w:t xml:space="preserve"> (</w:t>
        <w:t>1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ἀλλά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нъ</w:t>
      </w:r>
      <w:r>
        <w:t xml:space="preserve"> (</w:t>
        <w:t>2</w:t>
      </w:r>
      <w:r>
        <w:t xml:space="preserve">): </w:t>
      </w:r>
      <w:r>
        <w:t>12/67a16</w:t>
      </w:r>
      <w:r>
        <w:rPr>
          <w:vertAlign w:val="superscript"/>
        </w:rPr>
        <w:t>MPbPcPdPa</w:t>
      </w:r>
      <w:r>
        <w:t xml:space="preserve">;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ἄνθρωπος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ἄρτος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βασιλεύς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цѣсарь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βίος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γάμος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жентва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молтва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жентва → молтва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γῆ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  <w:r>
        <w:t xml:space="preserve">;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δείδω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δεσμόω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вѧꙁат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4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Acc.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δίκη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2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εἶδον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въꙁьрѣт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εἰκότως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стнѫ → въ + Acc. → въ &amp; стна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2</w:t>
      </w:r>
      <w:r>
        <w:t xml:space="preserve">): </w:t>
      </w:r>
      <w:r>
        <w:t>1/6a11</w:t>
      </w:r>
      <w:r>
        <w:t xml:space="preserve">;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εἰρήνη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ἐκ τῆς εἰρήνης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мрьнъ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ἐξαπορέω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неаꙗн въврѣщ → въ + Acc. → въ &amp; неаꙗн &amp; въврѣщ</w:t>
      </w:r>
      <w:r>
        <w:t xml:space="preserve"> (</w:t>
        <w:t>1</w:t>
      </w:r>
      <w:r>
        <w:t xml:space="preserve">): </w:t>
      </w:r>
      <w:r>
        <w:t>25/123d17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ὁ ἐπὶ γῆς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ꙁемьнъ</w:t>
      </w:r>
      <w:r>
        <w:t xml:space="preserve"> (</w:t>
        <w:t>1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ἐπιτεμεῖν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ἔχω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власт</w:t>
      </w:r>
      <w:r>
        <w:t xml:space="preserve"> (</w:t>
        <w:t>1</w:t>
      </w:r>
      <w:r>
        <w:t xml:space="preserve">): </w:t>
      </w:r>
      <w:r>
        <w:t>27/131b1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δίκην ἔχω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Ἰάκωβος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аковъ  братꙗ го → 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ιβʹ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оба на десѧте → оба &amp; на &amp; десѧть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л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  → аще &amp;  conj.</w:t>
      </w:r>
      <w:r>
        <w:t xml:space="preserve"> (</w:t>
        <w:t>1</w:t>
      </w:r>
      <w:r>
        <w:t xml:space="preserve">): </w:t>
      </w:r>
      <w:r>
        <w:t>27/131a21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καταλύω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καταλύω τὸν βίον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ѹбт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κοινωνός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Κύριος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λέγω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μαστίζω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бт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9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  <w:r>
        <w:t xml:space="preserve">; </w:t>
      </w:r>
      <w:r>
        <w:t>2/W169a17</w:t>
      </w:r>
      <w:r>
        <w:t xml:space="preserve">; </w:t>
      </w:r>
      <w:r>
        <w:t>2/W169b23</w:t>
      </w:r>
      <w:r>
        <w:t xml:space="preserve">; </w:t>
      </w:r>
      <w:r>
        <w:t>19/94d8</w:t>
      </w:r>
      <w:r>
        <w:rPr>
          <w:vertAlign w:val="superscript"/>
        </w:rPr>
        <w:t>Ch</w:t>
      </w:r>
      <w:r>
        <w:t xml:space="preserve">; </w:t>
      </w:r>
      <w:r>
        <w:t>19/95d18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38/181a19</w:t>
      </w:r>
      <w:r>
        <w:rPr>
          <w:vertAlign w:val="superscript"/>
        </w:rPr>
        <w:t>Cs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ὁδοιπορία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пѫтошьств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шьств пѫт → шьств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шьст пѫт → шьст &amp; пѫть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5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pro 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παιδοποιΐα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жентва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πάντη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πάντως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περί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περί + Acc.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οἱ περὶ Ἰάκωβον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ποιέω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ποιέω κοινωνόν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прьтьнкъ бꙑт → прьтьнкъ &amp; бꙑт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прѧстьнкъ бꙑт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прѧстьнкъ бꙑт → прѧстьнкъ &amp; бꙑт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прьтьнкъ бꙑт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πρεσβεία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старѣшьство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 &amp; спѣт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σημεῖον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τῶν σημείων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ꙁнаменвъ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τε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πάντη τε καὶ πάντως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ꙁ вьсѣхъ странъ → ꙁ &amp; вьсь &amp; страна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οὐκ τις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τίς</w:t>
      </w:r>
      <w:r>
        <w:t xml:space="preserve"> (</w:t>
        <w:t>1</w:t>
      </w:r>
      <w:r>
        <w:t>)</w:t>
      </w:r>
    </w:p>
    <w:p>
      <w:pPr>
        <w:spacing w:before="0" w:after="0"/>
        <w:ind w:firstLine="454"/>
      </w:pPr>
      <w:r>
        <w:rPr>
          <w:rFonts w:ascii="Times New Roman" w:hAnsi="Times New Roman"/>
          <w:sz w:val="24"/>
        </w:rPr>
        <w:t>| | διὰ τί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поьто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τὶς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οὐκ τις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нкътоже</w:t>
      </w:r>
      <w:r>
        <w:t xml:space="preserve"> (</w:t>
        <w:t>1</w:t>
      </w:r>
      <w:r>
        <w:t xml:space="preserve">): </w:t>
      </w:r>
      <w:r>
        <w:t>2/W169b5</w:t>
      </w:r>
      <w:r>
        <w:rPr>
          <w:vertAlign w:val="superscript"/>
        </w:rPr>
        <w:t>Cs</w:t>
      </w:r>
      <w:r>
        <w:t xml:space="preserve">; </w:t>
      </w:r>
      <w:r>
        <w:t>2/W169b5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τις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ὑπακούω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ὑπάρχω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ὑποτάττω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ὑποτεταγμένος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δείδω καὶ φρίττω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φωνέω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гласт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Χριστός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хрстосъ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3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39/186a11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боꙗт сѧ</w:t>
      </w:r>
      <w:r>
        <w:t xml:space="preserve"> (</w:t>
        <w:t>1</w:t>
      </w:r>
      <w:r>
        <w:t xml:space="preserve">): </w:t>
      </w:r>
      <w:r>
        <w:t>19/97a20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δείδω καὶ φρίττω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t xml:space="preserve">): </w:t>
      </w:r>
      <w:r>
        <w:t>27/131b2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глаголат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послѹшат</w:t>
      </w:r>
      <w:r>
        <w:t xml:space="preserve"> (</w:t>
        <w:t>1</w:t>
      </w:r>
      <w:r>
        <w:t xml:space="preserve">): </w:t>
      </w:r>
      <w:r>
        <w:t>16/80a15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ὑπακούω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хлѣбъ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ἄρτος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ловѣкъ</w:t>
      </w:r>
      <w:r>
        <w:t xml:space="preserve"> (</w:t>
        <w:t>1</w:t>
      </w:r>
      <w:r>
        <w:t xml:space="preserve">): </w:t>
      </w:r>
      <w:r>
        <w:t>13/70a11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ἄνθρωπος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1</w:t>
      </w:r>
      <w:r>
        <w:t xml:space="preserve">): </w:t>
      </w:r>
      <w:r>
        <w:t>19/95d18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кратъцѣ → въ + Loc. → въ &amp; кратъкъ &amp; рещ</w:t>
      </w:r>
      <w:r>
        <w:t xml:space="preserve"> (</w:t>
        <w:t>1</w:t>
      </w:r>
      <w:r>
        <w:t xml:space="preserve">): </w:t>
      </w:r>
      <w:r>
        <w:t>19/94d2-3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ἐπιτεμεῖν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ꙗковъ &amp;  conj. &amp; братꙗ &amp;  pron.</w:t>
      </w:r>
      <w:r>
        <w:t xml:space="preserve"> (</w:t>
        <w:t>1</w:t>
      </w:r>
      <w:r>
        <w:t xml:space="preserve">): </w:t>
      </w:r>
      <w:r>
        <w:t>38/181a19-20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οἱ περὶ Ἰάκωβον</w:t>
      </w:r>
      <w:r>
        <w:rPr>
          <w:vertAlign w:val="superscript"/>
        </w:rPr>
        <w:t>Cs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помат &amp; къ &amp;  pron.</w:t>
      </w:r>
      <w:r>
        <w:t xml:space="preserve"> (</w:t>
        <w:t>1</w:t>
      </w:r>
      <w:r>
        <w:t xml:space="preserve">): </w:t>
      </w:r>
      <w:r>
        <w:t>19/95d20-96a1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δίκην ἔχω</w:t>
      </w:r>
      <w:r>
        <w:rPr>
          <w:vertAlign w:val="superscript"/>
        </w:rPr>
        <w:t>Ch</w:t>
      </w:r>
      <w:r>
        <w:t>}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сꙑ подъ нм → бꙑт &amp; подъ &amp;  pron.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5</w:t>
      </w:r>
      <w:r>
        <w:t xml:space="preserve">): </w:t>
      </w:r>
      <w:r>
        <w:t>1/5a5</w:t>
      </w:r>
      <w:r>
        <w:t xml:space="preserve">;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  <w:rPr>
      <w:rFonts w:ascii="Times New Roman" w:hAnsi="Times New Roman"/>
    </w:r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