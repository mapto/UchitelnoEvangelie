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yrillicaOchrid10U" w:hAnsi="CyrillicaOchrid10U"/>
          <w:sz w:val="28"/>
        </w:rPr>
        <w:t xml:space="preserve"> аꙁъ</w:t>
      </w:r>
    </w:p>
    <w:p>
      <w:pPr>
        <w:ind w:left="600" w:hanging="200"/>
      </w:pPr>
      <w:r>
        <w:rPr>
          <w:rFonts w:ascii="Times New Roman" w:hAnsi="Times New Roman"/>
        </w:rPr>
        <w:t>ἐγώ</w:t>
      </w:r>
      <w:r>
        <w:t xml:space="preserve">: </w:t>
      </w:r>
      <w:r>
        <w:rPr>
          <w:rFonts w:ascii="CyrillicaOchrid10U" w:hAnsi="CyrillicaOchrid10U"/>
          <w:color w:val="000055"/>
        </w:rPr>
        <w:t>аꙁ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мене</w:t>
      </w:r>
      <w:r>
        <w:t>/</w:t>
      </w:r>
      <w:r>
        <w:rPr>
          <w:rFonts w:ascii="Times New Roman" w:hAnsi="Times New Roman"/>
          <w:color w:val="550000"/>
        </w:rPr>
        <w:t>με Cs</w:t>
      </w:r>
      <w:r>
        <w:t xml:space="preserve"> (</w:t>
      </w:r>
      <w:r>
        <w:t>1/W168c7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аще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аще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бесѣдоват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бесѣдоват</w:t>
      </w:r>
    </w:p>
    <w:p>
      <w:pPr>
        <w:ind w:left="600" w:hanging="200"/>
      </w:pPr>
      <w:r>
        <w:rPr>
          <w:rFonts w:ascii="Times New Roman" w:hAnsi="Times New Roman"/>
        </w:rPr>
        <w:t>διατρίβω</w:t>
      </w:r>
      <w:r>
        <w:t xml:space="preserve">: </w:t>
      </w:r>
      <w:r>
        <w:rPr>
          <w:rFonts w:ascii="CyrillicaOchrid10U" w:hAnsi="CyrillicaOchrid10U"/>
          <w:color w:val="000055"/>
        </w:rPr>
        <w:t>бесѣдовашѧ•</w:t>
      </w:r>
      <w:r>
        <w:t>/</w:t>
      </w:r>
      <w:r>
        <w:rPr>
          <w:rFonts w:ascii="Times New Roman" w:hAnsi="Times New Roman"/>
          <w:color w:val="550000"/>
        </w:rPr>
        <w:t>διατρίψαντες</w:t>
      </w:r>
      <w:r>
        <w:t xml:space="preserve"> (</w:t>
      </w:r>
      <w:r>
        <w:t>1/4c8</w:t>
      </w:r>
      <w:r>
        <w:t>)</w:t>
      </w:r>
    </w:p>
    <w:p>
      <w:r>
        <w:rPr>
          <w:rFonts w:ascii="CyrillicaOchrid10U" w:hAnsi="CyrillicaOchrid10U"/>
          <w:sz w:val="28"/>
        </w:rPr>
        <w:t xml:space="preserve"> бт</w:t>
      </w:r>
    </w:p>
    <w:p>
      <w:pPr>
        <w:ind w:left="600" w:hanging="200"/>
      </w:pPr>
      <w:r>
        <w:rPr>
          <w:rFonts w:ascii="Times New Roman" w:hAnsi="Times New Roman"/>
        </w:rPr>
        <w:t>μαστίζω</w:t>
      </w:r>
      <w:r>
        <w:t xml:space="preserve">: </w:t>
      </w:r>
      <w:r>
        <w:rPr>
          <w:rFonts w:ascii="CyrillicaOchrid10U" w:hAnsi="CyrillicaOchrid10U"/>
          <w:color w:val="000055"/>
        </w:rPr>
        <w:t>бьма</w:t>
      </w:r>
      <w:r>
        <w:t>/</w:t>
      </w:r>
      <w:r>
        <w:rPr>
          <w:rFonts w:ascii="Times New Roman" w:hAnsi="Times New Roman"/>
          <w:color w:val="550000"/>
        </w:rPr>
        <w:t>μαστιζόμενον</w:t>
      </w:r>
      <w:r>
        <w:t xml:space="preserve"> (</w:t>
      </w:r>
      <w:r>
        <w:t>2/129d12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богатъ</w:t>
      </w:r>
    </w:p>
    <w:p>
      <w:pPr>
        <w:ind w:left="600" w:hanging="200"/>
      </w:pPr>
      <w:r>
        <w:rPr>
          <w:rFonts w:ascii="Times New Roman" w:hAnsi="Times New Roman"/>
        </w:rPr>
        <w:t>πλούσιος</w:t>
      </w:r>
      <w:r>
        <w:t xml:space="preserve">: </w:t>
      </w:r>
      <w:r>
        <w:rPr>
          <w:rFonts w:ascii="CyrillicaOchrid10U" w:hAnsi="CyrillicaOchrid10U"/>
          <w:color w:val="000055"/>
        </w:rPr>
        <w:t>богат•</w:t>
      </w:r>
      <w:r>
        <w:t>/</w:t>
      </w:r>
      <w:r>
        <w:rPr>
          <w:rFonts w:ascii="Times New Roman" w:hAnsi="Times New Roman"/>
          <w:color w:val="550000"/>
        </w:rPr>
        <w:t>πλούσιοι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богъ</w:t>
      </w:r>
    </w:p>
    <w:p>
      <w:pPr>
        <w:ind w:firstLine="200"/>
      </w:pPr>
      <w:r>
        <w:rPr>
          <w:rFonts w:ascii="CyrillicaOchrid10U" w:hAnsi="CyrillicaOchrid10U"/>
          <w:sz w:val="24"/>
        </w:rPr>
        <w:t>|  Dat.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боꙁѣ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бож</w:t>
      </w:r>
    </w:p>
    <w:p>
      <w:pPr>
        <w:ind w:left="600" w:hanging="200"/>
      </w:pPr>
      <w:r>
        <w:rPr>
          <w:rFonts w:ascii="Times New Roman" w:hAnsi="Times New Roman"/>
        </w:rPr>
        <w:t>θεός Gen.</w:t>
      </w:r>
      <w:r>
        <w:t xml:space="preserve">: 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>/</w:t>
      </w:r>
      <w:r>
        <w:rPr>
          <w:rFonts w:ascii="Times New Roman" w:hAnsi="Times New Roman"/>
          <w:color w:val="550000"/>
        </w:rPr>
        <w:t>Θεοῦ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боꙗт сѧ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δεδοικότες καὶ φρίττοντες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: </w:t>
      </w:r>
      <w:r>
        <w:rPr>
          <w:rFonts w:ascii="CyrillicaOchrid10U" w:hAnsi="CyrillicaOchrid10U"/>
          <w:color w:val="000055"/>
        </w:rPr>
        <w:t>боꙗще сѧ</w:t>
      </w:r>
      <w:r>
        <w:t>/</w:t>
      </w:r>
      <w:r>
        <w:rPr>
          <w:rFonts w:ascii="Times New Roman" w:hAnsi="Times New Roman"/>
          <w:color w:val="550000"/>
        </w:rPr>
        <w:t>δεδοικότες καὶ φρίττοντες Ch</w:t>
      </w:r>
      <w:r>
        <w:t xml:space="preserve"> (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братꙗ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бꙑт</w:t>
      </w:r>
    </w:p>
    <w:p>
      <w:pPr>
        <w:ind w:left="600" w:hanging="200"/>
      </w:pPr>
      <w:r>
        <w:rPr>
          <w:rFonts w:ascii="Times New Roman" w:hAnsi="Times New Roman"/>
        </w:rPr>
        <w:t>γίγνομαι</w:t>
      </w:r>
      <w:r>
        <w:t xml:space="preserve">: </w:t>
      </w:r>
      <w:r>
        <w:rPr>
          <w:rFonts w:ascii="CyrillicaOchrid10U" w:hAnsi="CyrillicaOchrid10U"/>
          <w:color w:val="000055"/>
        </w:rPr>
        <w:t>бꙑсть•</w:t>
      </w:r>
      <w:r>
        <w:t>/</w:t>
      </w:r>
      <w:r>
        <w:rPr>
          <w:rFonts w:ascii="Times New Roman" w:hAnsi="Times New Roman"/>
          <w:color w:val="550000"/>
        </w:rPr>
        <w:t>ἐγένετο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εἰμί</w:t>
      </w:r>
      <w:r>
        <w:t xml:space="preserve">: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εἰμί</w:t>
      </w:r>
      <w:r>
        <w:t xml:space="preserve"> (</w:t>
      </w:r>
      <w:r>
        <w:t>19/97d20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сть</w:t>
      </w:r>
      <w:r>
        <w:t>/</w:t>
      </w:r>
      <w:r>
        <w:rPr>
          <w:rFonts w:ascii="Times New Roman" w:hAnsi="Times New Roman"/>
          <w:color w:val="550000"/>
        </w:rPr>
        <w:t>ᾖ</w:t>
      </w:r>
      <w:r>
        <w:t xml:space="preserve"> (</w:t>
      </w:r>
      <w:r>
        <w:t>1/6a11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ὑπάρχω</w:t>
      </w:r>
      <w:r>
        <w:t xml:space="preserve">: </w:t>
      </w:r>
      <w:r>
        <w:rPr>
          <w:rFonts w:ascii="CyrillicaOchrid10U" w:hAnsi="CyrillicaOchrid10U"/>
          <w:color w:val="000055"/>
        </w:rPr>
        <w:t>боудеть•</w:t>
      </w:r>
      <w:r>
        <w:t>/</w:t>
      </w:r>
      <w:r>
        <w:rPr>
          <w:rFonts w:ascii="Times New Roman" w:hAnsi="Times New Roman"/>
          <w:color w:val="550000"/>
        </w:rPr>
        <w:t>ὑπάρχῃ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cond.</w:t>
      </w:r>
    </w:p>
    <w:p>
      <w:pPr>
        <w:ind w:left="600" w:hanging="200"/>
      </w:pPr>
      <w:r>
        <w:rPr>
          <w:rFonts w:ascii="Times New Roman" w:hAnsi="Times New Roman"/>
        </w:rPr>
        <w:t>μέλλω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5/22b14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gramm.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сть GH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gramm.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pass.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1/8b6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велане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ветъхъ</w:t>
      </w:r>
    </w:p>
    <w:p>
      <w:pPr>
        <w:ind w:left="600" w:hanging="200"/>
      </w:pPr>
      <w:r>
        <w:rPr>
          <w:rFonts w:ascii="Times New Roman" w:hAnsi="Times New Roman"/>
        </w:rPr>
        <w:t>ὁ πάλαι → πάλαι</w:t>
      </w:r>
      <w:r>
        <w:t xml:space="preserve">: </w:t>
      </w:r>
      <w:r>
        <w:rPr>
          <w:rFonts w:ascii="CyrillicaOchrid10U" w:hAnsi="CyrillicaOchrid10U"/>
          <w:color w:val="000055"/>
        </w:rPr>
        <w:t>ₓ ветьхоую</w:t>
      </w:r>
      <w:r>
        <w:t>/</w:t>
      </w:r>
      <w:r>
        <w:rPr>
          <w:rFonts w:ascii="Times New Roman" w:hAnsi="Times New Roman"/>
          <w:color w:val="550000"/>
        </w:rPr>
        <w:t>τῆς πάλαι</w:t>
      </w:r>
      <w:r>
        <w:t xml:space="preserve"> (</w:t>
      </w:r>
      <w:r>
        <w:t>1/W168c20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вдмъ</w:t>
      </w:r>
    </w:p>
    <w:p>
      <w:pPr>
        <w:ind w:left="600" w:hanging="200"/>
      </w:pPr>
      <w:r>
        <w:rPr>
          <w:rFonts w:ascii="Times New Roman" w:hAnsi="Times New Roman"/>
        </w:rPr>
        <w:t>ὁρατός</w:t>
      </w:r>
      <w:r>
        <w:t xml:space="preserve">: </w:t>
      </w:r>
      <w:r>
        <w:rPr>
          <w:rFonts w:ascii="CyrillicaOchrid10U" w:hAnsi="CyrillicaOchrid10U"/>
          <w:color w:val="000055"/>
        </w:rPr>
        <w:t>вдмо</w:t>
      </w:r>
      <w:r>
        <w:t>/</w:t>
      </w:r>
      <w:r>
        <w:rPr>
          <w:rFonts w:ascii="Times New Roman" w:hAnsi="Times New Roman"/>
          <w:color w:val="550000"/>
        </w:rPr>
        <w:t>ὁρατὸν</w:t>
      </w:r>
      <w:r>
        <w:t xml:space="preserve"> (</w:t>
      </w:r>
      <w:r>
        <w:t>1/6a10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вдѣл бꙑхомъ•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 xml:space="preserve">, 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вна</w:t>
      </w:r>
    </w:p>
    <w:p>
      <w:pPr>
        <w:ind w:left="600" w:hanging="200"/>
      </w:pPr>
      <w:r>
        <w:rPr>
          <w:rFonts w:ascii="Times New Roman" w:hAnsi="Times New Roman"/>
        </w:rPr>
        <w:t>αἰτία</w:t>
      </w:r>
      <w:r>
        <w:t xml:space="preserve">: </w:t>
      </w:r>
      <w:r>
        <w:rPr>
          <w:rFonts w:ascii="CyrillicaOchrid10U" w:hAnsi="CyrillicaOchrid10U"/>
          <w:color w:val="000055"/>
        </w:rPr>
        <w:t>внам</w:t>
      </w:r>
      <w:r>
        <w:t>/</w:t>
      </w:r>
      <w:r>
        <w:rPr>
          <w:rFonts w:ascii="Times New Roman" w:hAnsi="Times New Roman"/>
          <w:color w:val="550000"/>
        </w:rPr>
        <w:t>αἰτιῶν Cs</w:t>
      </w:r>
      <w:r>
        <w:t xml:space="preserve"> (</w:t>
      </w:r>
      <w:r>
        <w:t>6/33a6</w:t>
      </w:r>
      <w:r>
        <w:rPr>
          <w:vertAlign w:val="superscript"/>
        </w:rPr>
        <w:t>Cs</w:t>
      </w:r>
      <w:r>
        <w:t>)</w:t>
      </w:r>
    </w:p>
    <w:p>
      <w:r>
        <w:rPr>
          <w:rFonts w:ascii="CyrillicaOchrid10U" w:hAnsi="CyrillicaOchrid10U"/>
          <w:sz w:val="28"/>
        </w:rPr>
        <w:t xml:space="preserve"> власт</w:t>
      </w:r>
    </w:p>
    <w:p>
      <w:pPr>
        <w:ind w:left="600" w:hanging="200"/>
      </w:pPr>
      <w:r>
        <w:rPr>
          <w:rFonts w:ascii="Times New Roman" w:hAnsi="Times New Roman"/>
        </w:rPr>
        <w:t>ἔχω</w:t>
      </w:r>
      <w:r>
        <w:t xml:space="preserve">: </w:t>
      </w:r>
      <w:r>
        <w:rPr>
          <w:rFonts w:ascii="CyrillicaOchrid10U" w:hAnsi="CyrillicaOchrid10U"/>
          <w:color w:val="000055"/>
        </w:rPr>
        <w:t>владеть</w:t>
      </w:r>
      <w:r>
        <w:t>/</w:t>
      </w:r>
      <w:r>
        <w:rPr>
          <w:rFonts w:ascii="Times New Roman" w:hAnsi="Times New Roman"/>
          <w:color w:val="550000"/>
        </w:rPr>
        <w:t>ἔχῃ</w:t>
      </w:r>
      <w:r>
        <w:t xml:space="preserve"> (</w:t>
      </w:r>
      <w:r>
        <w:t>27/131b1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врьхъ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* врьхъ</w:t>
      </w:r>
    </w:p>
    <w:p>
      <w:pPr>
        <w:ind w:left="600" w:hanging="200"/>
      </w:pPr>
      <w:r>
        <w:rPr>
          <w:rFonts w:ascii="Times New Roman" w:hAnsi="Times New Roman"/>
        </w:rPr>
        <w:t>κορυφός</w:t>
      </w:r>
      <w:r>
        <w:t xml:space="preserve">: </w:t>
      </w:r>
      <w:r>
        <w:rPr>
          <w:rFonts w:ascii="CyrillicaOchrid10U" w:hAnsi="CyrillicaOchrid10U"/>
          <w:color w:val="000055"/>
        </w:rPr>
        <w:t>вргь(!)</w:t>
      </w:r>
      <w:r>
        <w:t>/</w:t>
      </w:r>
      <w:r>
        <w:rPr>
          <w:rFonts w:ascii="Times New Roman" w:hAnsi="Times New Roman"/>
          <w:color w:val="550000"/>
        </w:rPr>
        <w:t>κορυφὴν</w:t>
      </w:r>
      <w:r>
        <w:t xml:space="preserve"> (</w:t>
      </w:r>
      <w:r>
        <w:t>1/W168a25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Acc.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въ + Loc.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вь WGH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вьврьгь WH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въꙁврѣщ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въꙁврѣщ</w:t>
      </w:r>
    </w:p>
    <w:p>
      <w:pPr>
        <w:ind w:left="600" w:hanging="200"/>
      </w:pPr>
      <w:r>
        <w:rPr>
          <w:rFonts w:ascii="Times New Roman" w:hAnsi="Times New Roman"/>
        </w:rPr>
        <w:t>ἀϕίημι</w:t>
      </w:r>
      <w:r>
        <w:t xml:space="preserve">: </w:t>
      </w:r>
      <w:r>
        <w:rPr>
          <w:rFonts w:ascii="CyrillicaOchrid10U" w:hAnsi="CyrillicaOchrid10U"/>
          <w:color w:val="000055"/>
        </w:rPr>
        <w:t>въꙁврьгъ•</w:t>
      </w:r>
      <w:r>
        <w:t>/</w:t>
      </w:r>
      <w:r>
        <w:rPr>
          <w:rFonts w:ascii="Times New Roman" w:hAnsi="Times New Roman"/>
          <w:color w:val="550000"/>
        </w:rPr>
        <w:t>ἀφεὶς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въꙁлѣган</w:t>
      </w:r>
    </w:p>
    <w:p>
      <w:pPr>
        <w:ind w:left="600" w:hanging="200"/>
      </w:pPr>
      <w:r>
        <w:rPr>
          <w:rFonts w:ascii="Times New Roman" w:hAnsi="Times New Roman"/>
        </w:rPr>
        <w:t>ἀνάκλισις</w:t>
      </w:r>
      <w:r>
        <w:t xml:space="preserve">: </w:t>
      </w:r>
      <w:r>
        <w:rPr>
          <w:rFonts w:ascii="CyrillicaOchrid10U" w:hAnsi="CyrillicaOchrid10U"/>
          <w:color w:val="000055"/>
        </w:rPr>
        <w:t>въꙁлѣгане</w:t>
      </w:r>
      <w:r>
        <w:t>/</w:t>
      </w:r>
      <w:r>
        <w:rPr>
          <w:rFonts w:ascii="Times New Roman" w:hAnsi="Times New Roman"/>
          <w:color w:val="550000"/>
        </w:rPr>
        <w:t>ἀνάκλισιν</w:t>
      </w:r>
      <w:r>
        <w:t xml:space="preserve"> (</w:t>
      </w:r>
      <w:r>
        <w:t>12/67d19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вьꙁмогл бхомь</w:t>
      </w:r>
      <w:r>
        <w:t>/</w:t>
      </w:r>
      <w:r>
        <w:rPr>
          <w:rFonts w:ascii="Times New Roman" w:hAnsi="Times New Roman"/>
          <w:color w:val="550000"/>
        </w:rPr>
        <w:t>ἠδυνήθημεν</w:t>
      </w:r>
      <w:r>
        <w:t xml:space="preserve"> (</w:t>
      </w:r>
      <w:r>
        <w:t>1/W168a14-15</w:t>
      </w:r>
      <w:r>
        <w:t>)</w:t>
      </w:r>
    </w:p>
    <w:p>
      <w:r>
        <w:rPr>
          <w:rFonts w:ascii="CyrillicaOchrid10U" w:hAnsi="CyrillicaOchrid10U"/>
          <w:sz w:val="28"/>
        </w:rPr>
        <w:t xml:space="preserve"> въꙁьрѣт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въꙁьрть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оуꙁрть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вꙑшьнь</w:t>
      </w:r>
    </w:p>
    <w:p>
      <w:pPr>
        <w:ind w:left="600" w:hanging="200"/>
      </w:pPr>
      <w:r>
        <w:rPr>
          <w:rFonts w:ascii="Times New Roman" w:hAnsi="Times New Roman"/>
        </w:rPr>
        <w:t>ὁ ἄνω → ἄνω</w:t>
      </w:r>
      <w:r>
        <w:t xml:space="preserve">: </w:t>
      </w:r>
      <w:r>
        <w:rPr>
          <w:rFonts w:ascii="CyrillicaOchrid10U" w:hAnsi="CyrillicaOchrid10U"/>
          <w:color w:val="000055"/>
        </w:rPr>
        <w:t>ₓ вышьнмь</w:t>
      </w:r>
      <w:r>
        <w:t>/</w:t>
      </w:r>
      <w:r>
        <w:rPr>
          <w:rFonts w:ascii="Times New Roman" w:hAnsi="Times New Roman"/>
          <w:color w:val="550000"/>
        </w:rPr>
        <w:t>ταῖς ἄνω</w:t>
      </w:r>
      <w:r>
        <w:t xml:space="preserve"> (</w:t>
      </w:r>
      <w:r>
        <w:t>1/W168a13</w:t>
      </w:r>
      <w:r>
        <w:t>)</w:t>
      </w:r>
    </w:p>
    <w:p>
      <w:r>
        <w:rPr>
          <w:rFonts w:ascii="CyrillicaOchrid10U" w:hAnsi="CyrillicaOchrid10U"/>
          <w:sz w:val="28"/>
        </w:rPr>
        <w:t xml:space="preserve"> вьсь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вьсею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27/131b2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вьсѣмъ</w:t>
      </w:r>
    </w:p>
    <w:p>
      <w:pPr>
        <w:ind w:left="600" w:hanging="200"/>
      </w:pPr>
      <w:r>
        <w:rPr>
          <w:rFonts w:ascii="Times New Roman" w:hAnsi="Times New Roman"/>
        </w:rPr>
        <w:t>καθόλου</w:t>
      </w:r>
      <w:r>
        <w:t xml:space="preserve">: </w:t>
      </w:r>
      <w:r>
        <w:rPr>
          <w:rFonts w:ascii="CyrillicaOchrid10U" w:hAnsi="CyrillicaOchrid10U"/>
          <w:color w:val="000055"/>
        </w:rPr>
        <w:t>всѣмъ</w:t>
      </w:r>
      <w:r>
        <w:t>/</w:t>
      </w:r>
      <w:r>
        <w:rPr>
          <w:rFonts w:ascii="Times New Roman" w:hAnsi="Times New Roman"/>
          <w:color w:val="550000"/>
        </w:rPr>
        <w:t>καθόλου</w:t>
      </w:r>
      <w:r>
        <w:t xml:space="preserve"> (</w:t>
      </w:r>
      <w:r>
        <w:t>1/6c8</w:t>
      </w:r>
      <w:r>
        <w:t>)</w:t>
      </w:r>
    </w:p>
    <w:p>
      <w:r>
        <w:rPr>
          <w:rFonts w:ascii="CyrillicaOchrid10U" w:hAnsi="CyrillicaOchrid10U"/>
          <w:sz w:val="28"/>
        </w:rPr>
        <w:t xml:space="preserve"> 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вѣдѣл бꙑхомъ WG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оувѣдѣл бꙑхомъ 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οἶδα</w:t>
      </w:r>
      <w:r>
        <w:t xml:space="preserve">: </w:t>
      </w:r>
      <w:r>
        <w:rPr>
          <w:rFonts w:ascii="CyrillicaOchrid10U" w:hAnsi="CyrillicaOchrid10U"/>
          <w:color w:val="000055"/>
        </w:rPr>
        <w:t>вѣдѣла бꙑ</w:t>
      </w:r>
      <w:r>
        <w:t>/</w:t>
      </w:r>
      <w:r>
        <w:rPr>
          <w:rFonts w:ascii="Times New Roman" w:hAnsi="Times New Roman"/>
          <w:color w:val="550000"/>
        </w:rPr>
        <w:t>ᾔδεις</w:t>
      </w:r>
      <w:r>
        <w:t xml:space="preserve"> (</w:t>
      </w:r>
      <w:r>
        <w:t>5/22b11</w:t>
      </w:r>
      <w:r>
        <w:t>)</w:t>
      </w:r>
    </w:p>
    <w:p>
      <w:r>
        <w:rPr>
          <w:rFonts w:ascii="CyrillicaOchrid10U" w:hAnsi="CyrillicaOchrid10U"/>
          <w:sz w:val="28"/>
        </w:rPr>
        <w:t xml:space="preserve"> вѧꙁат</w:t>
      </w:r>
    </w:p>
    <w:p>
      <w:pPr>
        <w:ind w:left="600" w:hanging="200"/>
      </w:pPr>
      <w:r>
        <w:rPr>
          <w:rFonts w:ascii="Times New Roman" w:hAnsi="Times New Roman"/>
        </w:rPr>
        <w:t>δεσμόω</w:t>
      </w:r>
      <w:r>
        <w:t xml:space="preserve">: </w:t>
      </w:r>
      <w:r>
        <w:rPr>
          <w:rFonts w:ascii="CyrillicaOchrid10U" w:hAnsi="CyrillicaOchrid10U"/>
          <w:color w:val="000055"/>
        </w:rPr>
        <w:t>вѧжема</w:t>
      </w:r>
      <w:r>
        <w:t>/</w:t>
      </w:r>
      <w:r>
        <w:rPr>
          <w:rFonts w:ascii="Times New Roman" w:hAnsi="Times New Roman"/>
          <w:color w:val="550000"/>
        </w:rPr>
        <w:t>δεσμούμενον</w:t>
      </w:r>
      <w:r>
        <w:t xml:space="preserve"> (</w:t>
      </w:r>
      <w:r>
        <w:t>2/129d13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глаголат</w:t>
      </w:r>
    </w:p>
    <w:p>
      <w:pPr>
        <w:ind w:left="600" w:hanging="200"/>
      </w:pPr>
      <w:r>
        <w:rPr>
          <w:rFonts w:ascii="Times New Roman" w:hAnsi="Times New Roman"/>
        </w:rPr>
        <w:t>λέγω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λέγουσι Ch</w:t>
      </w:r>
      <w:r>
        <w:t xml:space="preserve"> (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глаголють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λέγουσι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глас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 xml:space="preserve">, 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господь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гь WH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SpPa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хъ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десѧть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ереткъ</w:t>
      </w:r>
    </w:p>
    <w:p>
      <w:pPr>
        <w:ind w:left="600" w:hanging="200"/>
      </w:pPr>
      <w:r>
        <w:rPr>
          <w:rFonts w:ascii="Times New Roman" w:hAnsi="Times New Roman"/>
        </w:rPr>
        <w:t>αἱρετικός, ὁ</w:t>
      </w:r>
      <w:r>
        <w:t xml:space="preserve">: </w:t>
      </w:r>
      <w:r>
        <w:rPr>
          <w:rFonts w:ascii="CyrillicaOchrid10U" w:hAnsi="CyrillicaOchrid10U"/>
          <w:color w:val="000055"/>
        </w:rPr>
        <w:t>ретц</w:t>
      </w:r>
      <w:r>
        <w:t>/</w:t>
      </w:r>
      <w:r>
        <w:rPr>
          <w:rFonts w:ascii="Times New Roman" w:hAnsi="Times New Roman"/>
          <w:color w:val="550000"/>
        </w:rPr>
        <w:t>αἱρετικούς</w:t>
      </w:r>
      <w:r>
        <w:t xml:space="preserve"> (</w:t>
      </w:r>
      <w:r>
        <w:t>1/6a18</w:t>
      </w:r>
      <w:r>
        <w:t>)</w:t>
      </w:r>
    </w:p>
    <w:p>
      <w:r>
        <w:rPr>
          <w:rFonts w:ascii="CyrillicaOchrid10U" w:hAnsi="CyrillicaOchrid10U"/>
          <w:sz w:val="28"/>
        </w:rPr>
        <w:t xml:space="preserve">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жентва WG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млтва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жентва</w:t>
      </w:r>
    </w:p>
    <w:p>
      <w:pPr>
        <w:ind w:left="600" w:hanging="200"/>
      </w:pPr>
      <w:r>
        <w:rPr>
          <w:rFonts w:ascii="Times New Roman" w:hAnsi="Times New Roman"/>
        </w:rPr>
        <w:t>παιδοποιΐα</w:t>
      </w:r>
      <w:r>
        <w:t xml:space="preserve">: </w:t>
      </w:r>
      <w:r>
        <w:rPr>
          <w:rFonts w:ascii="CyrillicaOchrid10U" w:hAnsi="CyrillicaOchrid10U"/>
          <w:color w:val="000055"/>
        </w:rPr>
        <w:t>жентвь</w:t>
      </w:r>
      <w:r>
        <w:t>/</w:t>
      </w:r>
      <w:r>
        <w:rPr>
          <w:rFonts w:ascii="Times New Roman" w:hAnsi="Times New Roman"/>
          <w:color w:val="550000"/>
        </w:rPr>
        <w:t>παιδοποιΐας</w:t>
      </w:r>
      <w:r>
        <w:t xml:space="preserve"> (</w:t>
      </w:r>
      <w:r>
        <w:t>41/193b18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ꙁемьнъ</w:t>
      </w:r>
    </w:p>
    <w:p>
      <w:pPr>
        <w:ind w:left="600" w:hanging="200"/>
      </w:pPr>
      <w:r>
        <w:rPr>
          <w:rFonts w:ascii="Times New Roman" w:hAnsi="Times New Roman"/>
        </w:rPr>
        <w:t>ὁ ἐπὶ γῆς → ἐπί + Gen. → ἐπί &amp; γῆ</w:t>
      </w:r>
      <w:r>
        <w:t xml:space="preserve">: </w:t>
      </w:r>
      <w:r>
        <w:rPr>
          <w:rFonts w:ascii="CyrillicaOchrid10U" w:hAnsi="CyrillicaOchrid10U"/>
          <w:color w:val="000055"/>
        </w:rPr>
        <w:t>ₓ ꙁемьнꙑ</w:t>
      </w:r>
      <w:r>
        <w:t>/</w:t>
      </w:r>
      <w:r>
        <w:rPr>
          <w:rFonts w:ascii="Times New Roman" w:hAnsi="Times New Roman"/>
          <w:color w:val="550000"/>
        </w:rPr>
        <w:t>τῶν ἐπὶ γῆς Ch</w:t>
      </w:r>
      <w:r>
        <w:t xml:space="preserve"> (</w:t>
      </w:r>
      <w:r>
        <w:t>19/94d8</w:t>
      </w:r>
      <w:r>
        <w:rPr>
          <w:vertAlign w:val="superscript"/>
        </w:rPr>
        <w:t>Ch</w:t>
      </w:r>
      <w:r>
        <w:t>)</w:t>
      </w:r>
    </w:p>
    <w:p>
      <w:r>
        <w:rPr>
          <w:rFonts w:ascii="CyrillicaOchrid10U" w:hAnsi="CyrillicaOchrid10U"/>
          <w:sz w:val="28"/>
        </w:rPr>
        <w:t xml:space="preserve"> ꙁнаменвъ</w:t>
      </w:r>
    </w:p>
    <w:p>
      <w:pPr>
        <w:ind w:left="600" w:hanging="200"/>
      </w:pPr>
      <w:r>
        <w:rPr>
          <w:rFonts w:ascii="Times New Roman" w:hAnsi="Times New Roman"/>
        </w:rPr>
        <w:t>διὰ τῶν σημείων → διά + Gen. → διά &amp; σημεῖον</w:t>
      </w:r>
      <w:r>
        <w:t xml:space="preserve">: </w:t>
      </w:r>
      <w:r>
        <w:rPr>
          <w:rFonts w:ascii="CyrillicaOchrid10U" w:hAnsi="CyrillicaOchrid10U"/>
          <w:color w:val="000055"/>
        </w:rPr>
        <w:t>ꙁнаменв ₓ</w:t>
      </w:r>
      <w:r>
        <w:t>/</w:t>
      </w:r>
      <w:r>
        <w:rPr>
          <w:rFonts w:ascii="Times New Roman" w:hAnsi="Times New Roman"/>
          <w:color w:val="550000"/>
        </w:rPr>
        <w:t>διὰ τῶν σημείων</w:t>
      </w:r>
      <w:r>
        <w:t xml:space="preserve"> (</w:t>
      </w:r>
      <w:r>
        <w:t>2/W169b23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conj.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κάγω</w:t>
      </w:r>
      <w:r>
        <w:t xml:space="preserve"> (</w:t>
      </w:r>
      <w:r>
        <w:t>19/94d8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27/131b1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аще 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аще 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27/131a21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н</w:t>
      </w:r>
    </w:p>
    <w:p>
      <w:pPr>
        <w:ind w:left="600" w:hanging="200"/>
      </w:pPr>
      <w:r>
        <w:rPr>
          <w:rFonts w:ascii="Times New Roman" w:hAnsi="Times New Roman"/>
        </w:rPr>
        <w:t>οὐδέ</w:t>
      </w:r>
      <w:r>
        <w:t xml:space="preserve">: </w:t>
      </w:r>
      <w:r>
        <w:rPr>
          <w:rFonts w:ascii="CyrillicaOchrid10U" w:hAnsi="CyrillicaOchrid10U"/>
          <w:color w:val="000055"/>
        </w:rPr>
        <w:t></w:t>
      </w:r>
      <w:r>
        <w:t>/</w:t>
      </w:r>
      <w:r>
        <w:rPr>
          <w:rFonts w:ascii="Times New Roman" w:hAnsi="Times New Roman"/>
          <w:color w:val="550000"/>
        </w:rPr>
        <w:t>οὐδὲ</w:t>
      </w:r>
      <w:r>
        <w:t xml:space="preserve"> (</w:t>
      </w:r>
      <w:r>
        <w:t>1/W168a31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 pron.</w:t>
      </w:r>
    </w:p>
    <w:p>
      <w:pPr>
        <w:ind w:left="600" w:hanging="200"/>
      </w:pPr>
      <w:r>
        <w:rPr>
          <w:rFonts w:ascii="Times New Roman" w:hAnsi="Times New Roman"/>
        </w:rPr>
        <w:t>αὐτός</w:t>
      </w:r>
      <w:r>
        <w:t xml:space="preserve">: </w:t>
      </w:r>
      <w:r>
        <w:rPr>
          <w:rFonts w:ascii="CyrillicaOchrid10U" w:hAnsi="CyrillicaOchrid10U"/>
          <w:color w:val="000055"/>
        </w:rPr>
        <w:t>него•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го</w:t>
      </w:r>
      <w:r>
        <w:t>/</w:t>
      </w:r>
      <w:r>
        <w:rPr>
          <w:rFonts w:ascii="Times New Roman" w:hAnsi="Times New Roman"/>
          <w:color w:val="550000"/>
        </w:rPr>
        <w:t>αὐτοῦ</w:t>
      </w:r>
      <w:r>
        <w:t xml:space="preserve"> (</w:t>
      </w:r>
      <w:r>
        <w:t>1/W168a6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ю G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ὁ ὑποτεταγμένος → 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ꙁ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л WGH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rPr>
          <w:vertAlign w:val="superscript"/>
        </w:rPr>
        <w:t>WGH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л WG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rPr>
          <w:vertAlign w:val="superscript"/>
        </w:rPr>
        <w:t>WG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л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л WH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ноадѣмь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ноадꙑ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ноедаго G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нъ</w:t>
      </w:r>
    </w:p>
    <w:p>
      <w:pPr>
        <w:ind w:left="600" w:hanging="200"/>
      </w:pPr>
      <w:r>
        <w:rPr>
          <w:rFonts w:ascii="Times New Roman" w:hAnsi="Times New Roman"/>
        </w:rPr>
        <w:t>ἄλλος</w:t>
      </w:r>
      <w:r>
        <w:t xml:space="preserve">: </w:t>
      </w:r>
      <w:r>
        <w:rPr>
          <w:rFonts w:ascii="CyrillicaOchrid10U" w:hAnsi="CyrillicaOchrid10U"/>
          <w:color w:val="000055"/>
        </w:rPr>
        <w:t>нѣмоу</w:t>
      </w:r>
      <w:r>
        <w:t>/</w:t>
      </w:r>
      <w:r>
        <w:rPr>
          <w:rFonts w:ascii="Times New Roman" w:hAnsi="Times New Roman"/>
          <w:color w:val="550000"/>
        </w:rPr>
        <w:t>ἄλλοις</w:t>
      </w:r>
      <w:r>
        <w:t xml:space="preserve"> (</w:t>
      </w:r>
      <w:r>
        <w:t>1/W168b6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стна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стнѫ</w:t>
      </w:r>
    </w:p>
    <w:p>
      <w:pPr>
        <w:ind w:left="600" w:hanging="200"/>
      </w:pPr>
      <w:r>
        <w:rPr>
          <w:rFonts w:ascii="Times New Roman" w:hAnsi="Times New Roman"/>
        </w:rPr>
        <w:t>εἰκότως</w:t>
      </w:r>
      <w:r>
        <w:t xml:space="preserve">: </w:t>
      </w:r>
      <w:r>
        <w:rPr>
          <w:rFonts w:ascii="CyrillicaOchrid10U" w:hAnsi="CyrillicaOchrid10U"/>
          <w:color w:val="000055"/>
        </w:rPr>
        <w:t>въ стноу</w:t>
      </w:r>
      <w:r>
        <w:t>/</w:t>
      </w:r>
      <w:r>
        <w:rPr>
          <w:rFonts w:ascii="Times New Roman" w:hAnsi="Times New Roman"/>
          <w:color w:val="550000"/>
        </w:rPr>
        <w:t>εἰκότως</w:t>
      </w:r>
      <w:r>
        <w:t xml:space="preserve"> (</w:t>
      </w:r>
      <w:r>
        <w:t>1/6a1</w:t>
      </w:r>
      <w:r>
        <w:t>)</w:t>
      </w:r>
    </w:p>
    <w:p>
      <w:r>
        <w:rPr>
          <w:rFonts w:ascii="CyrillicaOchrid10U" w:hAnsi="CyrillicaOchrid10U"/>
          <w:sz w:val="28"/>
        </w:rPr>
        <w:t xml:space="preserve"> стоен</w:t>
      </w:r>
    </w:p>
    <w:p>
      <w:pPr>
        <w:ind w:left="600" w:hanging="200"/>
      </w:pPr>
      <w:r>
        <w:rPr>
          <w:rFonts w:ascii="Times New Roman" w:hAnsi="Times New Roman"/>
        </w:rPr>
        <w:t>ὑπερβλύω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ὑπερβλύσαι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 inf.</w:t>
      </w:r>
      <w:r>
        <w:t xml:space="preserve">: </w:t>
      </w:r>
      <w:r>
        <w:rPr>
          <w:rFonts w:ascii="CyrillicaOchrid10U" w:hAnsi="CyrillicaOchrid10U"/>
          <w:color w:val="000055"/>
        </w:rPr>
        <w:t>стоен</w:t>
      </w:r>
      <w:r>
        <w:t>/</w:t>
      </w:r>
      <w:r>
        <w:rPr>
          <w:rFonts w:ascii="Times New Roman" w:hAnsi="Times New Roman"/>
          <w:color w:val="550000"/>
        </w:rPr>
        <w:t>ὑπερκλύσαι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ꙗковъ</w:t>
      </w:r>
    </w:p>
    <w:p>
      <w:pPr>
        <w:ind w:firstLine="200"/>
      </w:pPr>
      <w:r>
        <w:rPr>
          <w:rFonts w:ascii="CyrillicaOchrid10U" w:hAnsi="CyrillicaOchrid10U"/>
          <w:sz w:val="24"/>
        </w:rPr>
        <w:t>|  аковъ  братꙗ го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οἱ περὶ Ἰάκωβον → περί + Acc. → περί &amp; Ἰάκωβος</w:t>
      </w:r>
      <w:r>
        <w:t xml:space="preserve">: </w:t>
      </w:r>
      <w:r>
        <w:rPr>
          <w:rFonts w:ascii="CyrillicaOchrid10U" w:hAnsi="CyrillicaOchrid10U"/>
          <w:color w:val="000055"/>
        </w:rPr>
        <w:t>ₓ ꙗковъ  братꙗ его•</w:t>
      </w:r>
      <w:r>
        <w:t>/</w:t>
      </w:r>
      <w:r>
        <w:rPr>
          <w:rFonts w:ascii="Times New Roman" w:hAnsi="Times New Roman"/>
          <w:color w:val="550000"/>
        </w:rPr>
        <w:t>οἱ περὶ Ἰάκωβον Cs</w:t>
      </w:r>
      <w:r>
        <w:t xml:space="preserve"> (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кратъкъ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кънѧꙃъ</w:t>
      </w:r>
    </w:p>
    <w:p>
      <w:pPr>
        <w:ind w:left="600" w:hanging="200"/>
      </w:pPr>
      <w:r>
        <w:rPr>
          <w:rFonts w:ascii="Times New Roman" w:hAnsi="Times New Roman"/>
        </w:rPr>
        <w:t>ἄρχων</w:t>
      </w:r>
      <w:r>
        <w:t xml:space="preserve">: </w:t>
      </w:r>
      <w:r>
        <w:rPr>
          <w:rFonts w:ascii="CyrillicaOchrid10U" w:hAnsi="CyrillicaOchrid10U"/>
          <w:color w:val="000055"/>
        </w:rPr>
        <w:t>кнеꙁ•</w:t>
      </w:r>
      <w:r>
        <w:t>/</w:t>
      </w:r>
      <w:r>
        <w:rPr>
          <w:rFonts w:ascii="Times New Roman" w:hAnsi="Times New Roman"/>
          <w:color w:val="550000"/>
        </w:rPr>
        <w:t>ἄρχοντες</w:t>
      </w:r>
      <w:r>
        <w:t xml:space="preserve"> (</w:t>
      </w:r>
      <w:r>
        <w:t>1/W167c23</w:t>
      </w:r>
      <w:r>
        <w:t>)</w:t>
      </w:r>
    </w:p>
    <w:p>
      <w:r>
        <w:rPr>
          <w:rFonts w:ascii="CyrillicaOchrid10U" w:hAnsi="CyrillicaOchrid10U"/>
          <w:sz w:val="28"/>
        </w:rPr>
        <w:t xml:space="preserve"> л</w:t>
      </w:r>
    </w:p>
    <w:p>
      <w:pPr>
        <w:ind w:left="600" w:hanging="200"/>
      </w:pPr>
      <w:r>
        <w:rPr>
          <w:rFonts w:ascii="Times New Roman" w:hAnsi="Times New Roman"/>
        </w:rPr>
        <w:t>καί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καὶ</w:t>
      </w:r>
      <w:r>
        <w:t xml:space="preserve"> (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 WG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мрьнъ</w:t>
      </w:r>
    </w:p>
    <w:p>
      <w:pPr>
        <w:ind w:left="600" w:hanging="200"/>
      </w:pPr>
      <w:r>
        <w:rPr>
          <w:rFonts w:ascii="Times New Roman" w:hAnsi="Times New Roman"/>
        </w:rPr>
        <w:t>ἐκ τῆς εἰρήνης → ἐκ &amp; εἰρήνη</w:t>
      </w:r>
      <w:r>
        <w:t xml:space="preserve">: </w:t>
      </w:r>
      <w:r>
        <w:rPr>
          <w:rFonts w:ascii="CyrillicaOchrid10U" w:hAnsi="CyrillicaOchrid10U"/>
          <w:color w:val="000055"/>
        </w:rPr>
        <w:t>мрно• ₓ</w:t>
      </w:r>
      <w:r>
        <w:t>/</w:t>
      </w:r>
      <w:r>
        <w:rPr>
          <w:rFonts w:ascii="Times New Roman" w:hAnsi="Times New Roman"/>
          <w:color w:val="550000"/>
        </w:rPr>
        <w:t>ἐκ τῆς εἰρήνης</w:t>
      </w:r>
      <w:r>
        <w:t xml:space="preserve"> (</w:t>
      </w:r>
      <w:r>
        <w:t>2/W169a17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молтва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жентва</w:t>
      </w:r>
    </w:p>
    <w:p>
      <w:pPr>
        <w:ind w:left="600" w:hanging="200"/>
      </w:pPr>
      <w:r>
        <w:rPr>
          <w:rFonts w:ascii="Times New Roman" w:hAnsi="Times New Roman"/>
        </w:rPr>
        <w:t>γάμος</w:t>
      </w:r>
      <w:r>
        <w:t xml:space="preserve">: </w:t>
      </w:r>
      <w:r>
        <w:rPr>
          <w:rFonts w:ascii="CyrillicaOchrid10U" w:hAnsi="CyrillicaOchrid10U"/>
          <w:color w:val="000055"/>
        </w:rPr>
        <w:t>млтва</w:t>
      </w:r>
      <w:r>
        <w:t>/</w:t>
      </w:r>
      <w:r>
        <w:rPr>
          <w:rFonts w:ascii="Times New Roman" w:hAnsi="Times New Roman"/>
          <w:color w:val="550000"/>
        </w:rPr>
        <w:t>γάμος</w:t>
      </w:r>
      <w:r>
        <w:t xml:space="preserve"> (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мощ</w:t>
      </w:r>
    </w:p>
    <w:p>
      <w:pPr>
        <w:ind w:left="600" w:hanging="200"/>
      </w:pPr>
      <w:r>
        <w:rPr>
          <w:rFonts w:ascii="Times New Roman" w:hAnsi="Times New Roman"/>
        </w:rPr>
        <w:t>δύναμαι</w:t>
      </w:r>
      <w:r>
        <w:t xml:space="preserve">: </w:t>
      </w:r>
      <w:r>
        <w:rPr>
          <w:rFonts w:ascii="CyrillicaOchrid10U" w:hAnsi="CyrillicaOchrid10U"/>
          <w:color w:val="000055"/>
        </w:rPr>
        <w:t>бы моглъ</w:t>
      </w:r>
      <w:r>
        <w:t>/</w:t>
      </w:r>
      <w:r>
        <w:rPr>
          <w:rFonts w:ascii="Times New Roman" w:hAnsi="Times New Roman"/>
          <w:color w:val="550000"/>
        </w:rPr>
        <w:t>ἠδύνατο</w:t>
      </w:r>
      <w:r>
        <w:t xml:space="preserve"> (</w:t>
      </w:r>
      <w:r>
        <w:t>4/16a21-b1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</w:t>
      </w:r>
    </w:p>
    <w:p>
      <w:pPr>
        <w:ind w:firstLine="200"/>
      </w:pPr>
      <w:r>
        <w:rPr>
          <w:rFonts w:ascii="CyrillicaOchrid10U" w:hAnsi="CyrillicaOchrid10U"/>
          <w:sz w:val="24"/>
        </w:rPr>
        <w:t>|  на + Loc.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наѧт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≠ наѧт</w:t>
      </w:r>
    </w:p>
    <w:p>
      <w:pPr>
        <w:ind w:left="600" w:hanging="200"/>
      </w:pPr>
      <w:r>
        <w:rPr>
          <w:rFonts w:ascii="Times New Roman" w:hAnsi="Times New Roman"/>
        </w:rPr>
        <w:t>αἰνίσσομαι</w:t>
      </w:r>
      <w:r>
        <w:t xml:space="preserve">: </w:t>
      </w:r>
      <w:r>
        <w:rPr>
          <w:rFonts w:ascii="CyrillicaOchrid10U" w:hAnsi="CyrillicaOchrid10U"/>
          <w:color w:val="000055"/>
        </w:rPr>
        <w:t>наатъ</w:t>
      </w:r>
      <w:r>
        <w:t>/</w:t>
      </w:r>
      <w:r>
        <w:rPr>
          <w:rFonts w:ascii="Times New Roman" w:hAnsi="Times New Roman"/>
          <w:color w:val="550000"/>
        </w:rPr>
        <w:t>ᾐνίξατο</w:t>
      </w:r>
      <w:r>
        <w:t xml:space="preserve"> (</w:t>
      </w:r>
      <w:r>
        <w:t>1/4b16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οὐχ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не WGH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нѣсть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19/97d20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не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 Ch</w:t>
      </w:r>
      <w:r>
        <w:t>}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невелан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невелан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невел</w:t>
      </w:r>
    </w:p>
    <w:p>
      <w:pPr>
        <w:ind w:left="600" w:hanging="200"/>
      </w:pPr>
      <w:r>
        <w:rPr>
          <w:rFonts w:ascii="Times New Roman" w:hAnsi="Times New Roman"/>
        </w:rPr>
        <w:t>ἄτυφος</w:t>
      </w:r>
      <w:r>
        <w:t xml:space="preserve">: </w:t>
      </w:r>
      <w:r>
        <w:rPr>
          <w:rFonts w:ascii="CyrillicaOchrid10U" w:hAnsi="CyrillicaOchrid10U"/>
          <w:color w:val="000055"/>
        </w:rPr>
        <w:t>невел WGH</w:t>
      </w:r>
      <w:r>
        <w:t>/</w:t>
      </w:r>
      <w:r>
        <w:rPr>
          <w:rFonts w:ascii="Times New Roman" w:hAnsi="Times New Roman"/>
          <w:color w:val="550000"/>
        </w:rPr>
        <w:t>ἄτυφον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немѫдръ</w:t>
      </w:r>
    </w:p>
    <w:p>
      <w:pPr>
        <w:ind w:left="600" w:hanging="200"/>
      </w:pPr>
      <w:r>
        <w:rPr>
          <w:rFonts w:ascii="Times New Roman" w:hAnsi="Times New Roman"/>
        </w:rPr>
        <w:t>ἄσοφος</w:t>
      </w:r>
      <w:r>
        <w:t xml:space="preserve">: </w:t>
      </w:r>
      <w:r>
        <w:rPr>
          <w:rFonts w:ascii="CyrillicaOchrid10U" w:hAnsi="CyrillicaOchrid10U"/>
          <w:color w:val="000055"/>
        </w:rPr>
        <w:t>немоудр•</w:t>
      </w:r>
      <w:r>
        <w:t>/</w:t>
      </w:r>
      <w:r>
        <w:rPr>
          <w:rFonts w:ascii="Times New Roman" w:hAnsi="Times New Roman"/>
          <w:color w:val="550000"/>
        </w:rPr>
        <w:t>ἄσοφοι</w:t>
      </w:r>
      <w:r>
        <w:t xml:space="preserve"> (</w:t>
      </w:r>
      <w:r>
        <w:t>1/W167c21</w:t>
      </w:r>
      <w:r>
        <w:t>)</w:t>
      </w:r>
    </w:p>
    <w:p>
      <w:r>
        <w:rPr>
          <w:rFonts w:ascii="CyrillicaOchrid10U" w:hAnsi="CyrillicaOchrid10U"/>
          <w:sz w:val="28"/>
        </w:rPr>
        <w:t xml:space="preserve"> неаꙗн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неаꙗн въврѣщ</w:t>
      </w:r>
    </w:p>
    <w:p>
      <w:pPr>
        <w:ind w:left="600" w:hanging="200"/>
      </w:pPr>
      <w:r>
        <w:rPr>
          <w:rFonts w:ascii="Times New Roman" w:hAnsi="Times New Roman"/>
        </w:rPr>
        <w:t>ἐξαπορέω</w:t>
      </w:r>
      <w:r>
        <w:t xml:space="preserve">: </w:t>
      </w:r>
      <w:r>
        <w:rPr>
          <w:rFonts w:ascii="CyrillicaOchrid10U" w:hAnsi="CyrillicaOchrid10U"/>
          <w:color w:val="000055"/>
        </w:rPr>
        <w:t>въ неаане въврѣщ</w:t>
      </w:r>
      <w:r>
        <w:t>/</w:t>
      </w:r>
      <w:r>
        <w:rPr>
          <w:rFonts w:ascii="Times New Roman" w:hAnsi="Times New Roman"/>
          <w:color w:val="550000"/>
        </w:rPr>
        <w:t>ἐξαπορῆσαι</w:t>
      </w:r>
      <w:r>
        <w:t xml:space="preserve"> (</w:t>
      </w:r>
      <w:r>
        <w:t>25/123d17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нкътоже</w:t>
      </w:r>
    </w:p>
    <w:p>
      <w:pPr>
        <w:ind w:left="600" w:hanging="200"/>
      </w:pPr>
      <w:r>
        <w:rPr>
          <w:rFonts w:ascii="Times New Roman" w:hAnsi="Times New Roman"/>
        </w:rPr>
        <w:t>τις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om. τις</w:t>
      </w:r>
      <w:r>
        <w:t xml:space="preserve"> (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 τις Cs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οὐκ τις → οὐ &amp; τὶς</w:t>
      </w:r>
      <w:r>
        <w:t xml:space="preserve">: </w:t>
      </w:r>
      <w:r>
        <w:rPr>
          <w:rFonts w:ascii="CyrillicaOchrid10U" w:hAnsi="CyrillicaOchrid10U"/>
          <w:color w:val="000055"/>
        </w:rPr>
        <w:t>нктоже</w:t>
      </w:r>
      <w:r>
        <w:t>/</w:t>
      </w:r>
      <w:r>
        <w:rPr>
          <w:rFonts w:ascii="Times New Roman" w:hAnsi="Times New Roman"/>
          <w:color w:val="550000"/>
        </w:rPr>
        <w:t>οὐκ τις Cs</w:t>
      </w:r>
      <w:r>
        <w:t xml:space="preserve"> (</w:t>
      </w:r>
      <w:r>
        <w:t>2/W169b5</w:t>
      </w:r>
      <w:r>
        <w:rPr>
          <w:vertAlign w:val="superscript"/>
        </w:rPr>
        <w:t>Cs</w:t>
      </w:r>
      <w:r>
        <w:t xml:space="preserve">,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τις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нщь</w:t>
      </w:r>
    </w:p>
    <w:p>
      <w:pPr>
        <w:ind w:left="600" w:hanging="200"/>
      </w:pPr>
      <w:r>
        <w:rPr>
          <w:rFonts w:ascii="Times New Roman" w:hAnsi="Times New Roman"/>
        </w:rPr>
        <w:t>πένης</w:t>
      </w:r>
      <w:r>
        <w:t xml:space="preserve">: </w:t>
      </w:r>
      <w:r>
        <w:rPr>
          <w:rFonts w:ascii="CyrillicaOchrid10U" w:hAnsi="CyrillicaOchrid10U"/>
          <w:color w:val="000055"/>
        </w:rPr>
        <w:t>нщ•</w:t>
      </w:r>
      <w:r>
        <w:t>/</w:t>
      </w:r>
      <w:r>
        <w:rPr>
          <w:rFonts w:ascii="Times New Roman" w:hAnsi="Times New Roman"/>
          <w:color w:val="550000"/>
        </w:rPr>
        <w:t>πένητες</w:t>
      </w:r>
      <w:r>
        <w:t xml:space="preserve"> (</w:t>
      </w:r>
      <w:r>
        <w:t>1/W167c22</w:t>
      </w:r>
      <w:r>
        <w:t>)</w:t>
      </w:r>
    </w:p>
    <w:p>
      <w:r>
        <w:rPr>
          <w:rFonts w:ascii="CyrillicaOchrid10U" w:hAnsi="CyrillicaOchrid10U"/>
          <w:sz w:val="28"/>
        </w:rPr>
        <w:t xml:space="preserve"> нъ</w:t>
      </w:r>
    </w:p>
    <w:p>
      <w:pPr>
        <w:ind w:left="600" w:hanging="200"/>
      </w:pPr>
      <w:r>
        <w:rPr>
          <w:rFonts w:ascii="Times New Roman" w:hAnsi="Times New Roman"/>
        </w:rPr>
        <w:t>ἀλλά</w:t>
      </w:r>
      <w:r>
        <w:t xml:space="preserve">: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ἀλλ' MPaPbPcPd</w:t>
      </w:r>
      <w:r>
        <w:t xml:space="preserve"> (</w:t>
      </w:r>
      <w:r>
        <w:t>12/67a16</w:t>
      </w:r>
      <w:r>
        <w:rPr>
          <w:vertAlign w:val="superscript"/>
        </w:rPr>
        <w:t>MPaPbPcPd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нъ</w:t>
      </w:r>
      <w:r>
        <w:t>/</w:t>
      </w:r>
      <w:r>
        <w:rPr>
          <w:rFonts w:ascii="Times New Roman" w:hAnsi="Times New Roman"/>
          <w:color w:val="550000"/>
        </w:rPr>
        <w:t>ἀλλὰ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оба</w:t>
      </w:r>
    </w:p>
    <w:p>
      <w:pPr>
        <w:ind w:firstLine="200"/>
      </w:pPr>
      <w:r>
        <w:rPr>
          <w:rFonts w:ascii="CyrillicaOchrid10U" w:hAnsi="CyrillicaOchrid10U"/>
          <w:sz w:val="24"/>
        </w:rPr>
        <w:t>| |  оба на десѧте</w:t>
      </w:r>
    </w:p>
    <w:p>
      <w:pPr>
        <w:ind w:left="600" w:hanging="200"/>
      </w:pPr>
      <w:r>
        <w:rPr>
          <w:rFonts w:ascii="Times New Roman" w:hAnsi="Times New Roman"/>
        </w:rPr>
        <w:t>δώδεκα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δώδεκα MPaPh</w:t>
      </w:r>
      <w:r>
        <w:t xml:space="preserve"> (</w:t>
      </w:r>
      <w:r>
        <w:rPr>
          <w:b/>
          <w:i/>
        </w:rPr>
        <w:t>2/W169b26</w:t>
      </w:r>
      <w:r>
        <w:rPr>
          <w:vertAlign w:val="superscript"/>
        </w:rPr>
        <w:t>MPaPh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ιβʹ</w:t>
      </w:r>
      <w:r>
        <w:t xml:space="preserve">: </w:t>
      </w:r>
      <w:r>
        <w:rPr>
          <w:rFonts w:ascii="CyrillicaOchrid10U" w:hAnsi="CyrillicaOchrid10U"/>
          <w:color w:val="000055"/>
        </w:rPr>
        <w:t>ѡбою на десете•</w:t>
      </w:r>
      <w:r>
        <w:t>/</w:t>
      </w:r>
      <w:r>
        <w:rPr>
          <w:rFonts w:ascii="Times New Roman" w:hAnsi="Times New Roman"/>
          <w:color w:val="550000"/>
        </w:rPr>
        <w:t>ιβʹ</w:t>
      </w:r>
      <w:r>
        <w:t xml:space="preserve"> (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 MPaPh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око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око</w:t>
      </w:r>
    </w:p>
    <w:p>
      <w:pPr>
        <w:ind w:left="600" w:hanging="200"/>
      </w:pPr>
      <w:r>
        <w:rPr>
          <w:rFonts w:ascii="Times New Roman" w:hAnsi="Times New Roman"/>
        </w:rPr>
        <w:t>αἴσθησις</w:t>
      </w:r>
      <w:r>
        <w:t xml:space="preserve">: </w:t>
      </w:r>
      <w:r>
        <w:rPr>
          <w:rFonts w:ascii="CyrillicaOchrid10U" w:hAnsi="CyrillicaOchrid10U"/>
          <w:color w:val="000055"/>
        </w:rPr>
        <w:t>ома</w:t>
      </w:r>
      <w:r>
        <w:t>/</w:t>
      </w:r>
      <w:r>
        <w:rPr>
          <w:rFonts w:ascii="Times New Roman" w:hAnsi="Times New Roman"/>
          <w:color w:val="550000"/>
        </w:rPr>
        <w:t>αἰσθήσεις</w:t>
      </w:r>
      <w:r>
        <w:t xml:space="preserve"> (</w:t>
      </w:r>
      <w:r>
        <w:t>1/5d6</w:t>
      </w:r>
      <w:r>
        <w:t>)</w:t>
      </w:r>
    </w:p>
    <w:p>
      <w:r>
        <w:rPr>
          <w:rFonts w:ascii="CyrillicaOchrid10U" w:hAnsi="CyrillicaOchrid10U"/>
          <w:sz w:val="28"/>
        </w:rPr>
        <w:t xml:space="preserve"> отъ</w:t>
      </w:r>
    </w:p>
    <w:p>
      <w:pPr>
        <w:ind w:left="600" w:hanging="200"/>
      </w:pPr>
      <w:r>
        <w:rPr>
          <w:rFonts w:ascii="Times New Roman" w:hAnsi="Times New Roman"/>
        </w:rPr>
        <w:t>ἐκ</w:t>
      </w:r>
      <w:r>
        <w:t xml:space="preserve">: </w:t>
      </w:r>
      <w:r>
        <w:rPr>
          <w:rFonts w:ascii="CyrillicaOchrid10U" w:hAnsi="CyrillicaOchrid10U"/>
          <w:color w:val="000055"/>
        </w:rPr>
        <w:t>ѿ</w:t>
      </w:r>
      <w:r>
        <w:t>/</w:t>
      </w:r>
      <w:r>
        <w:rPr>
          <w:rFonts w:ascii="Times New Roman" w:hAnsi="Times New Roman"/>
          <w:color w:val="550000"/>
        </w:rPr>
        <w:t>ἐξ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ѡ H ѿ WG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плъть</w:t>
      </w:r>
    </w:p>
    <w:p>
      <w:pPr>
        <w:ind w:left="600" w:hanging="200"/>
      </w:pPr>
      <w:r>
        <w:rPr>
          <w:rFonts w:ascii="Times New Roman" w:hAnsi="Times New Roman"/>
        </w:rPr>
        <w:t>σαρξ</w:t>
      </w:r>
      <w:r>
        <w:t xml:space="preserve">: </w:t>
      </w:r>
      <w:r>
        <w:rPr>
          <w:rFonts w:ascii="CyrillicaOchrid10U" w:hAnsi="CyrillicaOchrid10U"/>
          <w:color w:val="000055"/>
        </w:rPr>
        <w:t>плъть</w:t>
      </w:r>
      <w:r>
        <w:t>/</w:t>
      </w:r>
      <w:r>
        <w:rPr>
          <w:rFonts w:ascii="Times New Roman" w:hAnsi="Times New Roman"/>
          <w:color w:val="550000"/>
        </w:rPr>
        <w:t>σὰρξ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</w:t>
      </w:r>
    </w:p>
    <w:p>
      <w:pPr>
        <w:ind w:firstLine="200"/>
      </w:pPr>
      <w:r>
        <w:rPr>
          <w:rFonts w:ascii="CyrillicaOchrid10U" w:hAnsi="CyrillicaOchrid10U"/>
          <w:sz w:val="24"/>
        </w:rPr>
        <w:t>|  по + Dat.</w:t>
      </w:r>
    </w:p>
    <w:p>
      <w:pPr>
        <w:ind w:left="600" w:hanging="200"/>
      </w:pPr>
      <w:r>
        <w:rPr>
          <w:rFonts w:ascii="Times New Roman" w:hAnsi="Times New Roman"/>
        </w:rPr>
        <w:t>μετά + Acc. → μετά</w:t>
      </w:r>
      <w:r>
        <w:t xml:space="preserve">: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μετὰ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по</w:t>
      </w:r>
      <w:r>
        <w:t>/</w:t>
      </w:r>
      <w:r>
        <w:rPr>
          <w:rFonts w:ascii="Times New Roman" w:hAnsi="Times New Roman"/>
          <w:color w:val="550000"/>
        </w:rPr>
        <w:t>μετ’</w:t>
      </w:r>
      <w:r>
        <w:t xml:space="preserve"> (</w:t>
      </w:r>
      <w:r>
        <w:t>1/W168c2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погрет</w:t>
      </w:r>
    </w:p>
    <w:p>
      <w:pPr>
        <w:ind w:left="600" w:hanging="200"/>
      </w:pPr>
      <w:r>
        <w:rPr>
          <w:rFonts w:ascii="Times New Roman" w:hAnsi="Times New Roman"/>
        </w:rPr>
        <w:t>τάπτω</w:t>
      </w:r>
      <w:r>
        <w:t xml:space="preserve">: </w:t>
      </w:r>
      <w:r>
        <w:rPr>
          <w:rFonts w:ascii="CyrillicaOchrid10U" w:hAnsi="CyrillicaOchrid10U"/>
          <w:color w:val="000055"/>
        </w:rPr>
        <w:t>погребеноу бꙑт•</w:t>
      </w:r>
      <w:r>
        <w:t>/</w:t>
      </w:r>
      <w:r>
        <w:rPr>
          <w:rFonts w:ascii="Times New Roman" w:hAnsi="Times New Roman"/>
          <w:color w:val="550000"/>
        </w:rPr>
        <w:t>ταφῆναι</w:t>
      </w:r>
      <w:r>
        <w:t xml:space="preserve"> (</w:t>
      </w:r>
      <w:r>
        <w:t>3/11b2-3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подъ + Instr.</w:t>
      </w:r>
    </w:p>
    <w:p>
      <w:pPr>
        <w:ind w:firstLine="200"/>
      </w:pPr>
      <w:r>
        <w:rPr>
          <w:rFonts w:ascii="CyrillicaOchrid10U" w:hAnsi="CyrillicaOchrid10U"/>
          <w:sz w:val="24"/>
        </w:rPr>
        <w:t>| |  сꙑ подъ нм</w:t>
      </w:r>
    </w:p>
    <w:p>
      <w:pPr>
        <w:ind w:left="600" w:hanging="200"/>
      </w:pPr>
      <w:r>
        <w:rPr>
          <w:rFonts w:ascii="Times New Roman" w:hAnsi="Times New Roman"/>
        </w:rPr>
        <w:t>ὑποτάττω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τοὺς ὑποτεταγμένους Ch</w:t>
      </w:r>
      <w:r>
        <w:t xml:space="preserve"> (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 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ₓ соущмъ подъ нм•</w:t>
      </w:r>
      <w:r>
        <w:t>/</w:t>
      </w:r>
      <w:r>
        <w:rPr>
          <w:rFonts w:ascii="Times New Roman" w:hAnsi="Times New Roman"/>
          <w:color w:val="550000"/>
        </w:rPr>
        <w:t>om. om.</w:t>
      </w:r>
      <w:r>
        <w:t xml:space="preserve"> (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τοὺς ὑποτεταγμένους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помат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δίκας ἔχοντας Ch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δίκην ἔχω → δίκη &amp; ἔχω</w:t>
      </w:r>
      <w:r>
        <w:t xml:space="preserve">: </w:t>
      </w:r>
      <w:r>
        <w:rPr>
          <w:rFonts w:ascii="CyrillicaOchrid10U" w:hAnsi="CyrillicaOchrid10U"/>
          <w:color w:val="000055"/>
        </w:rPr>
        <w:t>помлющмъ къ нмъ•</w:t>
      </w:r>
      <w:r>
        <w:t>/</w:t>
      </w:r>
      <w:r>
        <w:rPr>
          <w:rFonts w:ascii="Times New Roman" w:hAnsi="Times New Roman"/>
          <w:color w:val="550000"/>
        </w:rPr>
        <w:t>δίκας ἔχοντας Ch</w:t>
      </w:r>
      <w:r>
        <w:t xml:space="preserve"> (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понѹдт</w:t>
      </w:r>
    </w:p>
    <w:p>
      <w:pPr>
        <w:ind w:left="600" w:hanging="200"/>
      </w:pPr>
      <w:r>
        <w:rPr>
          <w:rFonts w:ascii="Times New Roman" w:hAnsi="Times New Roman"/>
        </w:rPr>
        <w:t>ἀναγκάζω</w:t>
      </w:r>
      <w:r>
        <w:t xml:space="preserve">: </w:t>
      </w:r>
      <w:r>
        <w:rPr>
          <w:rFonts w:ascii="CyrillicaOchrid10U" w:hAnsi="CyrillicaOchrid10U"/>
          <w:color w:val="000055"/>
        </w:rPr>
        <w:t>поноужденъ боудеть</w:t>
      </w:r>
      <w:r>
        <w:t>/</w:t>
      </w:r>
      <w:r>
        <w:rPr>
          <w:rFonts w:ascii="Times New Roman" w:hAnsi="Times New Roman"/>
          <w:color w:val="550000"/>
        </w:rPr>
        <w:t>ἀναγκασθήσεται</w:t>
      </w:r>
      <w:r>
        <w:t xml:space="preserve"> (</w:t>
      </w:r>
      <w:r>
        <w:t>1/8b5-6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послѹшат</w:t>
      </w:r>
    </w:p>
    <w:p>
      <w:pPr>
        <w:ind w:left="600" w:hanging="200"/>
      </w:pPr>
      <w:r>
        <w:rPr>
          <w:rFonts w:ascii="Times New Roman" w:hAnsi="Times New Roman"/>
        </w:rPr>
        <w:t>ὑπακούω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ὑπακούουσιν Cs</w:t>
      </w:r>
      <w:r>
        <w:t xml:space="preserve"> (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послоушаша•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ὑπακούουσιν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послꙑшат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поьто</w:t>
      </w:r>
    </w:p>
    <w:p>
      <w:pPr>
        <w:ind w:left="600" w:hanging="200"/>
      </w:pPr>
      <w:r>
        <w:rPr>
          <w:rFonts w:ascii="Times New Roman" w:hAnsi="Times New Roman"/>
        </w:rPr>
        <w:t>διὰ τί → διά + Acc. → διά &amp; τίς</w:t>
      </w:r>
      <w:r>
        <w:t xml:space="preserve">: </w:t>
      </w:r>
      <w:r>
        <w:rPr>
          <w:rFonts w:ascii="CyrillicaOchrid10U" w:hAnsi="CyrillicaOchrid10U"/>
          <w:color w:val="000055"/>
        </w:rPr>
        <w:t>поьто</w:t>
      </w:r>
      <w:r>
        <w:t>/</w:t>
      </w:r>
      <w:r>
        <w:rPr>
          <w:rFonts w:ascii="Times New Roman" w:hAnsi="Times New Roman"/>
          <w:color w:val="550000"/>
        </w:rPr>
        <w:t>Διὰ τί</w:t>
      </w:r>
      <w:r>
        <w:t xml:space="preserve"> (</w:t>
      </w:r>
      <w:r>
        <w:t>19/97d20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пргласт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прглас G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прꙁов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прꙁъват</w:t>
      </w:r>
    </w:p>
    <w:p>
      <w:pPr>
        <w:ind w:left="600" w:hanging="200"/>
      </w:pPr>
      <w:r>
        <w:rPr>
          <w:rFonts w:ascii="Times New Roman" w:hAnsi="Times New Roman"/>
        </w:rPr>
        <w:t>φωνέω</w:t>
      </w:r>
      <w:r>
        <w:t xml:space="preserve">: </w:t>
      </w:r>
      <w:r>
        <w:rPr>
          <w:rFonts w:ascii="CyrillicaOchrid10U" w:hAnsi="CyrillicaOchrid10U"/>
          <w:color w:val="000055"/>
        </w:rPr>
        <w:t>прꙁов WH</w:t>
      </w:r>
      <w:r>
        <w:t>/</w:t>
      </w:r>
      <w:r>
        <w:rPr>
          <w:rFonts w:ascii="Times New Roman" w:hAnsi="Times New Roman"/>
          <w:color w:val="550000"/>
        </w:rPr>
        <w:t>φώνησον</w:t>
      </w:r>
      <w:r>
        <w:t xml:space="preserve"> (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прсносꙑ</w:t>
      </w:r>
    </w:p>
    <w:p>
      <w:pPr>
        <w:ind w:left="600" w:hanging="200"/>
      </w:pPr>
      <w:r>
        <w:rPr>
          <w:rFonts w:ascii="Times New Roman" w:hAnsi="Times New Roman"/>
        </w:rPr>
        <w:t>ἀΐδιος</w:t>
      </w:r>
      <w:r>
        <w:t xml:space="preserve">: </w:t>
      </w:r>
      <w:r>
        <w:rPr>
          <w:rFonts w:ascii="CyrillicaOchrid10U" w:hAnsi="CyrillicaOchrid10U"/>
          <w:color w:val="000055"/>
        </w:rPr>
        <w:t>прсносоуще•</w:t>
      </w:r>
      <w:r>
        <w:t>/</w:t>
      </w:r>
      <w:r>
        <w:rPr>
          <w:rFonts w:ascii="Times New Roman" w:hAnsi="Times New Roman"/>
          <w:color w:val="550000"/>
        </w:rPr>
        <w:t>ἀΐδιον</w:t>
      </w:r>
      <w:r>
        <w:t xml:space="preserve"> (</w:t>
      </w:r>
      <w:r>
        <w:t>1/5b16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прьтьнкъ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прьтьнкъ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прьтьнц боудоуть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престнц быт H престьнц быт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прѧстьнкъ</w:t>
      </w:r>
    </w:p>
    <w:p>
      <w:pPr>
        <w:ind w:firstLine="200"/>
      </w:pPr>
      <w:r>
        <w:rPr>
          <w:rFonts w:ascii="CyrillicaOchrid10U" w:hAnsi="CyrillicaOchrid10U"/>
          <w:sz w:val="24"/>
        </w:rPr>
        <w:t>|  прѧстьнкъ бꙑт</w:t>
      </w:r>
    </w:p>
    <w:p>
      <w:pPr>
        <w:ind w:left="600" w:hanging="200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: </w:t>
      </w:r>
      <w:r>
        <w:rPr>
          <w:rFonts w:ascii="CyrillicaOchrid10U" w:hAnsi="CyrillicaOchrid10U"/>
          <w:color w:val="000055"/>
        </w:rPr>
        <w:t>престнц быт H престьнц быт G</w:t>
      </w:r>
      <w:r>
        <w:t>/</w:t>
      </w:r>
      <w:r>
        <w:rPr>
          <w:rFonts w:ascii="Times New Roman" w:hAnsi="Times New Roman"/>
          <w:color w:val="550000"/>
        </w:rPr>
        <w:t>ποιῆσαι κοινωνοὺς</w:t>
      </w:r>
      <w:r>
        <w:t xml:space="preserve"> (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прьтьнц боудоуть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прьвьц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прьвьц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прьвѣ</w:t>
      </w:r>
    </w:p>
    <w:p>
      <w:pPr>
        <w:ind w:left="600" w:hanging="200"/>
      </w:pPr>
      <w:r>
        <w:rPr>
          <w:rFonts w:ascii="Times New Roman" w:hAnsi="Times New Roman"/>
        </w:rPr>
        <w:t>πρότερον</w:t>
      </w:r>
      <w:r>
        <w:t xml:space="preserve">: </w:t>
      </w:r>
      <w:r>
        <w:rPr>
          <w:rFonts w:ascii="CyrillicaOchrid10U" w:hAnsi="CyrillicaOchrid10U"/>
          <w:color w:val="000055"/>
        </w:rPr>
        <w:t>прьвѣ GH</w:t>
      </w:r>
      <w:r>
        <w:t>/</w:t>
      </w:r>
      <w:r>
        <w:rPr>
          <w:rFonts w:ascii="Times New Roman" w:hAnsi="Times New Roman"/>
          <w:color w:val="550000"/>
        </w:rPr>
        <w:t>πρότερον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прѣстот</w:t>
      </w:r>
    </w:p>
    <w:p>
      <w:pPr>
        <w:ind w:left="600" w:hanging="200"/>
      </w:pPr>
      <w:r>
        <w:rPr>
          <w:rFonts w:ascii="Times New Roman" w:hAnsi="Times New Roman"/>
        </w:rPr>
        <w:t>ὑπερβλύω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ὑπερβλύζων Cs</w:t>
      </w:r>
      <w:r>
        <w:t xml:space="preserve"> (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ὑπερκλύζω</w:t>
      </w:r>
      <w:r>
        <w:t xml:space="preserve">: </w:t>
      </w:r>
      <w:r>
        <w:rPr>
          <w:rFonts w:ascii="CyrillicaOchrid10U" w:hAnsi="CyrillicaOchrid10U"/>
          <w:color w:val="000055"/>
        </w:rPr>
        <w:t>прѣстое</w:t>
      </w:r>
      <w:r>
        <w:t>/</w:t>
      </w:r>
      <w:r>
        <w:rPr>
          <w:rFonts w:ascii="Times New Roman" w:hAnsi="Times New Roman"/>
          <w:color w:val="550000"/>
        </w:rPr>
        <w:t>ὑπερκλύζων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пѫтошьств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поутошьствꙗ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 xml:space="preserve">, 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пѫть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рабъ</w:t>
      </w:r>
    </w:p>
    <w:p>
      <w:pPr>
        <w:ind w:left="600" w:hanging="200"/>
      </w:pPr>
      <w:r>
        <w:rPr>
          <w:rFonts w:ascii="Times New Roman" w:hAnsi="Times New Roman"/>
        </w:rPr>
        <w:t>δοῦλος</w:t>
      </w:r>
      <w:r>
        <w:t xml:space="preserve">: </w:t>
      </w:r>
      <w:r>
        <w:rPr>
          <w:rFonts w:ascii="CyrillicaOchrid10U" w:hAnsi="CyrillicaOchrid10U"/>
          <w:color w:val="000055"/>
        </w:rPr>
        <w:t>раба•</w:t>
      </w:r>
      <w:r>
        <w:t>/</w:t>
      </w:r>
      <w:r>
        <w:rPr>
          <w:rFonts w:ascii="Times New Roman" w:hAnsi="Times New Roman"/>
          <w:color w:val="550000"/>
        </w:rPr>
        <w:t>δοῦλοι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рещ</w:t>
      </w:r>
    </w:p>
    <w:p>
      <w:pPr>
        <w:ind w:firstLine="200"/>
      </w:pPr>
      <w:r>
        <w:rPr>
          <w:rFonts w:ascii="CyrillicaOchrid10U" w:hAnsi="CyrillicaOchrid10U"/>
          <w:sz w:val="24"/>
        </w:rPr>
        <w:t>| |  въ кратъцѣ</w:t>
      </w:r>
    </w:p>
    <w:p>
      <w:pPr>
        <w:ind w:left="600" w:hanging="200"/>
      </w:pPr>
      <w:r>
        <w:rPr>
          <w:rFonts w:ascii="Times New Roman" w:hAnsi="Times New Roman"/>
        </w:rPr>
        <w:t>ἐπιτεμεῖν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ἐπιτεμεῖν Ch</w:t>
      </w:r>
      <w:r>
        <w:t xml:space="preserve"> (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въ кратъцѣ рекоу•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свободьнъ</w:t>
      </w:r>
    </w:p>
    <w:p>
      <w:pPr>
        <w:ind w:left="600" w:hanging="200"/>
      </w:pPr>
      <w:r>
        <w:rPr>
          <w:rFonts w:ascii="Times New Roman" w:hAnsi="Times New Roman"/>
        </w:rPr>
        <w:t>ἐλεύθερος</w:t>
      </w:r>
      <w:r>
        <w:t xml:space="preserve">: </w:t>
      </w:r>
      <w:r>
        <w:rPr>
          <w:rFonts w:ascii="CyrillicaOchrid10U" w:hAnsi="CyrillicaOchrid10U"/>
          <w:color w:val="000055"/>
        </w:rPr>
        <w:t>свободн•</w:t>
      </w:r>
      <w:r>
        <w:t>/</w:t>
      </w:r>
      <w:r>
        <w:rPr>
          <w:rFonts w:ascii="Times New Roman" w:hAnsi="Times New Roman"/>
          <w:color w:val="550000"/>
        </w:rPr>
        <w:t>ἐλεύθεροι</w:t>
      </w:r>
      <w:r>
        <w:t xml:space="preserve"> (</w:t>
      </w:r>
      <w:r>
        <w:t>1/W167c19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се</w:t>
      </w:r>
    </w:p>
    <w:p>
      <w:pPr>
        <w:ind w:left="600" w:hanging="200"/>
      </w:pPr>
      <w:r>
        <w:rPr>
          <w:rFonts w:ascii="Times New Roman" w:hAnsi="Times New Roman"/>
        </w:rPr>
        <w:t>ἰδού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ἰδοὺ</w:t>
      </w:r>
      <w:r>
        <w:t xml:space="preserve"> (</w:t>
      </w:r>
      <w:r>
        <w:t>1/5d9</w:t>
      </w:r>
      <w:r>
        <w:t>)</w:t>
      </w:r>
    </w:p>
    <w:p>
      <w:r>
        <w:rPr>
          <w:rFonts w:ascii="CyrillicaOchrid10U" w:hAnsi="CyrillicaOchrid10U"/>
          <w:sz w:val="28"/>
        </w:rPr>
        <w:t xml:space="preserve"> сце</w:t>
      </w:r>
    </w:p>
    <w:p>
      <w:pPr>
        <w:ind w:left="600" w:hanging="200"/>
      </w:pPr>
      <w:r>
        <w:rPr>
          <w:rFonts w:ascii="Times New Roman" w:hAnsi="Times New Roman"/>
        </w:rPr>
        <w:t>οὕτω(ς)</w:t>
      </w:r>
      <w:r>
        <w:t xml:space="preserve">: </w:t>
      </w:r>
      <w:r>
        <w:rPr>
          <w:rFonts w:ascii="CyrillicaOchrid10U" w:hAnsi="CyrillicaOchrid10U"/>
          <w:color w:val="000055"/>
        </w:rPr>
        <w:t>сце</w:t>
      </w:r>
      <w:r>
        <w:t>/</w:t>
      </w:r>
      <w:r>
        <w:rPr>
          <w:rFonts w:ascii="Times New Roman" w:hAnsi="Times New Roman"/>
          <w:color w:val="550000"/>
        </w:rPr>
        <w:t>οὕτω</w:t>
      </w:r>
      <w:r>
        <w:t xml:space="preserve"> (</w:t>
      </w:r>
      <w:r>
        <w:t>1/6a19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слово</w:t>
      </w:r>
    </w:p>
    <w:p>
      <w:pPr>
        <w:ind w:left="600" w:hanging="200"/>
      </w:pPr>
      <w:r>
        <w:rPr>
          <w:rFonts w:ascii="Times New Roman" w:hAnsi="Times New Roman"/>
        </w:rPr>
        <w:t>λόγος</w:t>
      </w:r>
      <w:r>
        <w:t xml:space="preserve">: </w:t>
      </w:r>
      <w:r>
        <w:rPr>
          <w:rFonts w:ascii="CyrillicaOchrid10U" w:hAnsi="CyrillicaOchrid10U"/>
          <w:color w:val="000055"/>
        </w:rPr>
        <w:t>словесехъ</w:t>
      </w:r>
      <w:r>
        <w:t>/</w:t>
      </w:r>
      <w:r>
        <w:rPr>
          <w:rFonts w:ascii="Times New Roman" w:hAnsi="Times New Roman"/>
          <w:color w:val="550000"/>
        </w:rPr>
        <w:t>λόγοις</w:t>
      </w:r>
      <w:r>
        <w:t xml:space="preserve"> (</w:t>
      </w:r>
      <w:r>
        <w:t>1/4c7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</w:t>
      </w:r>
      <w:r>
        <w:t>/</w:t>
      </w:r>
      <w:r>
        <w:rPr>
          <w:rFonts w:ascii="Times New Roman" w:hAnsi="Times New Roman"/>
          <w:color w:val="550000"/>
        </w:rPr>
        <w:t>Λόγος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λόγῳ MPaPbPc</w:t>
      </w:r>
      <w:r>
        <w:t xml:space="preserve"> (</w:t>
      </w:r>
      <w:r>
        <w:rPr>
          <w:b/>
          <w:i/>
        </w:rPr>
        <w:t>12/67c17</w:t>
      </w:r>
      <w:r>
        <w:rPr>
          <w:vertAlign w:val="superscript"/>
        </w:rPr>
        <w:t>MPaPbPc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словомь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λόγῳ MPaPbPc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слꙑшат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спѣт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старѣство WH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старѣшьство</w:t>
      </w:r>
    </w:p>
    <w:p>
      <w:pPr>
        <w:ind w:left="600" w:hanging="200"/>
      </w:pPr>
      <w:r>
        <w:rPr>
          <w:rFonts w:ascii="Times New Roman" w:hAnsi="Times New Roman"/>
        </w:rPr>
        <w:t>πρεσβεία</w:t>
      </w:r>
      <w:r>
        <w:t xml:space="preserve">: </w:t>
      </w:r>
      <w:r>
        <w:rPr>
          <w:rFonts w:ascii="CyrillicaOchrid10U" w:hAnsi="CyrillicaOchrid10U"/>
          <w:color w:val="000055"/>
        </w:rPr>
        <w:t>старѣшьство</w:t>
      </w:r>
      <w:r>
        <w:t>/</w:t>
      </w:r>
      <w:r>
        <w:rPr>
          <w:rFonts w:ascii="Times New Roman" w:hAnsi="Times New Roman"/>
          <w:color w:val="550000"/>
        </w:rPr>
        <w:t>πρεσβεῖα</w:t>
      </w:r>
      <w:r>
        <w:t xml:space="preserve"> (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страна</w:t>
      </w:r>
    </w:p>
    <w:p>
      <w:pPr>
        <w:ind w:firstLine="200"/>
      </w:pPr>
      <w:r>
        <w:rPr>
          <w:rFonts w:ascii="CyrillicaOchrid10U" w:hAnsi="CyrillicaOchrid10U"/>
          <w:sz w:val="24"/>
        </w:rPr>
        <w:t>|  ꙁ вьсѣхъ странъ</w:t>
      </w:r>
    </w:p>
    <w:p>
      <w:pPr>
        <w:ind w:left="600" w:hanging="200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: </w:t>
      </w:r>
      <w:r>
        <w:rPr>
          <w:rFonts w:ascii="CyrillicaOchrid10U" w:hAnsi="CyrillicaOchrid10U"/>
          <w:color w:val="000055"/>
        </w:rPr>
        <w:t>ꙁ вьсѣхъ странъ</w:t>
      </w:r>
      <w:r>
        <w:t>/</w:t>
      </w:r>
      <w:r>
        <w:rPr>
          <w:rFonts w:ascii="Times New Roman" w:hAnsi="Times New Roman"/>
          <w:color w:val="550000"/>
        </w:rPr>
        <w:t>πάντη τε καὶ πάντως</w:t>
      </w:r>
      <w:r>
        <w:t xml:space="preserve"> (</w:t>
      </w:r>
      <w:r>
        <w:t>28/132d2-3</w:t>
      </w:r>
      <w:r>
        <w:t>)</w:t>
      </w:r>
    </w:p>
    <w:p>
      <w:r>
        <w:rPr>
          <w:rFonts w:ascii="CyrillicaOchrid10U" w:hAnsi="CyrillicaOchrid10U"/>
          <w:sz w:val="28"/>
        </w:rPr>
        <w:t xml:space="preserve"> сътворт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сътворлъ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r>
        <w:rPr>
          <w:rFonts w:ascii="CyrillicaOchrid10U" w:hAnsi="CyrillicaOchrid10U"/>
          <w:sz w:val="28"/>
        </w:rPr>
        <w:t xml:space="preserve"> сь</w:t>
      </w:r>
    </w:p>
    <w:p>
      <w:pPr>
        <w:ind w:firstLine="200"/>
      </w:pPr>
      <w:r>
        <w:rPr>
          <w:rFonts w:ascii="CyrillicaOchrid10U" w:hAnsi="CyrillicaOchrid10U"/>
          <w:sz w:val="24"/>
        </w:rPr>
        <w:t>|  err. pro не</w:t>
      </w:r>
    </w:p>
    <w:p>
      <w:pPr>
        <w:ind w:left="600" w:hanging="200"/>
      </w:pPr>
      <w:r>
        <w:rPr>
          <w:rFonts w:ascii="Times New Roman" w:hAnsi="Times New Roman"/>
        </w:rPr>
        <w:t>οὐ</w:t>
      </w:r>
      <w:r>
        <w:t xml:space="preserve">: </w:t>
      </w:r>
      <w:r>
        <w:rPr>
          <w:rFonts w:ascii="CyrillicaOchrid10U" w:hAnsi="CyrillicaOchrid10U"/>
          <w:color w:val="000055"/>
        </w:rPr>
        <w:t>се</w:t>
      </w:r>
      <w:r>
        <w:t>/</w:t>
      </w:r>
      <w:r>
        <w:rPr>
          <w:rFonts w:ascii="Times New Roman" w:hAnsi="Times New Roman"/>
          <w:color w:val="550000"/>
        </w:rPr>
        <w:t>οὐκ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толкъ</w:t>
      </w:r>
    </w:p>
    <w:p>
      <w:pPr>
        <w:ind w:left="600" w:hanging="200"/>
      </w:pPr>
      <w:r>
        <w:rPr>
          <w:rFonts w:ascii="Times New Roman" w:hAnsi="Times New Roman"/>
        </w:rPr>
        <w:t>τοσоῦτος</w:t>
      </w:r>
      <w:r>
        <w:t xml:space="preserve">: </w:t>
      </w:r>
      <w:r>
        <w:rPr>
          <w:rFonts w:ascii="CyrillicaOchrid10U" w:hAnsi="CyrillicaOchrid10U"/>
          <w:color w:val="000055"/>
        </w:rPr>
        <w:t>толка</w:t>
      </w:r>
      <w:r>
        <w:t>/</w:t>
      </w:r>
      <w:r>
        <w:rPr>
          <w:rFonts w:ascii="Times New Roman" w:hAnsi="Times New Roman"/>
          <w:color w:val="550000"/>
        </w:rPr>
        <w:t>τοσαῦτα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толко•</w:t>
      </w:r>
      <w:r>
        <w:t>/</w:t>
      </w:r>
      <w:r>
        <w:rPr>
          <w:rFonts w:ascii="Times New Roman" w:hAnsi="Times New Roman"/>
          <w:color w:val="550000"/>
        </w:rPr>
        <w:t>τοσοῦτοι</w:t>
      </w:r>
      <w:r>
        <w:t xml:space="preserve"> (</w:t>
      </w:r>
      <w:r>
        <w:t>1/8a3</w:t>
      </w:r>
      <w:r>
        <w:t>)</w:t>
      </w:r>
    </w:p>
    <w:p>
      <w:r>
        <w:rPr>
          <w:rFonts w:ascii="CyrillicaOchrid10U" w:hAnsi="CyrillicaOchrid10U"/>
          <w:sz w:val="28"/>
        </w:rPr>
        <w:t xml:space="preserve"> тѣмь</w:t>
      </w:r>
    </w:p>
    <w:p>
      <w:pPr>
        <w:ind w:firstLine="200"/>
      </w:pPr>
      <w:r>
        <w:rPr>
          <w:rFonts w:ascii="CyrillicaOchrid10U" w:hAnsi="CyrillicaOchrid10U"/>
          <w:sz w:val="24"/>
        </w:rPr>
        <w:t>|  тѣмь л</w:t>
      </w:r>
    </w:p>
    <w:p>
      <w:pPr>
        <w:ind w:left="600" w:hanging="200"/>
      </w:pPr>
      <w:r>
        <w:rPr>
          <w:rFonts w:ascii="Times New Roman" w:hAnsi="Times New Roman"/>
        </w:rPr>
        <w:t>κἄν</w:t>
      </w:r>
      <w:r>
        <w:t xml:space="preserve">: </w:t>
      </w:r>
      <w:r>
        <w:rPr>
          <w:rFonts w:ascii="CyrillicaOchrid10U" w:hAnsi="CyrillicaOchrid10U"/>
          <w:color w:val="000055"/>
        </w:rPr>
        <w:t>тѣмь л</w:t>
      </w:r>
      <w:r>
        <w:t>/</w:t>
      </w:r>
      <w:r>
        <w:rPr>
          <w:rFonts w:ascii="Times New Roman" w:hAnsi="Times New Roman"/>
          <w:color w:val="550000"/>
        </w:rPr>
        <w:t>κἂν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 praep.</w:t>
      </w:r>
    </w:p>
    <w:p>
      <w:pPr>
        <w:ind w:firstLine="200"/>
      </w:pPr>
      <w:r>
        <w:rPr>
          <w:rFonts w:ascii="CyrillicaOchrid10U" w:hAnsi="CyrillicaOchrid10U"/>
          <w:sz w:val="24"/>
        </w:rPr>
        <w:t>|  ѹ + Gen.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оу</w:t>
      </w:r>
      <w:r>
        <w:t>/</w:t>
      </w:r>
      <w:r>
        <w:rPr>
          <w:rFonts w:ascii="Times New Roman" w:hAnsi="Times New Roman"/>
          <w:color w:val="550000"/>
        </w:rPr>
        <w:t>παρ’ Cs</w:t>
      </w:r>
      <w:r>
        <w:t xml:space="preserve"> (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ѹбт</w:t>
      </w:r>
    </w:p>
    <w:p>
      <w:pPr>
        <w:ind w:left="600" w:hanging="200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: </w:t>
      </w:r>
      <w:r>
        <w:rPr>
          <w:rFonts w:ascii="CyrillicaOchrid10U" w:hAnsi="CyrillicaOchrid10U"/>
          <w:color w:val="000055"/>
        </w:rPr>
        <w:t>оубьномъ бꙑвъшемъ• ₓ</w:t>
      </w:r>
      <w:r>
        <w:t>/</w:t>
      </w:r>
      <w:r>
        <w:rPr>
          <w:rFonts w:ascii="Times New Roman" w:hAnsi="Times New Roman"/>
          <w:color w:val="550000"/>
        </w:rPr>
        <w:t>καταλύσαι τὸν βίον</w:t>
      </w:r>
      <w:r>
        <w:t xml:space="preserve"> (</w:t>
      </w:r>
      <w:r>
        <w:t>39/186a10-11</w:t>
      </w:r>
      <w:r>
        <w:t>)</w:t>
      </w:r>
    </w:p>
    <w:p>
      <w:r>
        <w:rPr>
          <w:rFonts w:ascii="CyrillicaOchrid10U" w:hAnsi="CyrillicaOchrid10U"/>
          <w:sz w:val="28"/>
        </w:rPr>
        <w:t xml:space="preserve"> ѹвѣдѣт</w:t>
      </w:r>
    </w:p>
    <w:p>
      <w:pPr>
        <w:ind w:left="600" w:hanging="200"/>
      </w:pPr>
      <w:r>
        <w:rPr>
          <w:rFonts w:ascii="Times New Roman" w:hAnsi="Times New Roman"/>
        </w:rPr>
        <w:t>γιγνώσκω</w:t>
      </w:r>
      <w:r>
        <w:t xml:space="preserve">: </w:t>
      </w:r>
      <w:r>
        <w:rPr>
          <w:rFonts w:ascii="CyrillicaOchrid10U" w:hAnsi="CyrillicaOchrid10U"/>
          <w:color w:val="000055"/>
        </w:rPr>
        <w:t>оувѣдѣл бꙑхомъ H</w:t>
      </w:r>
      <w:r>
        <w:t>/</w:t>
      </w:r>
      <w:r>
        <w:rPr>
          <w:rFonts w:ascii="Times New Roman" w:hAnsi="Times New Roman"/>
          <w:color w:val="550000"/>
        </w:rPr>
        <w:t>ἔγνωμεν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вѣдѣл бꙑхомъ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μανθάνω</w:t>
      </w:r>
      <w:r>
        <w:t xml:space="preserve">: </w:t>
      </w:r>
      <w:r>
        <w:rPr>
          <w:rFonts w:ascii="CyrillicaOchrid10U" w:hAnsi="CyrillicaOchrid10U"/>
          <w:color w:val="000055"/>
        </w:rPr>
        <w:t>оувѣдѣла бꙑ</w:t>
      </w:r>
      <w:r>
        <w:t>/</w:t>
      </w:r>
      <w:r>
        <w:rPr>
          <w:rFonts w:ascii="Times New Roman" w:hAnsi="Times New Roman"/>
          <w:color w:val="550000"/>
        </w:rPr>
        <w:t>μαθοῦσα ἔμελλεν</w:t>
      </w:r>
      <w:r>
        <w:t xml:space="preserve"> (</w:t>
      </w:r>
      <w:r>
        <w:t>5/22b13-14</w:t>
      </w:r>
      <w:r>
        <w:t>)</w:t>
      </w:r>
    </w:p>
    <w:p>
      <w:r>
        <w:rPr>
          <w:rFonts w:ascii="CyrillicaOchrid10U" w:hAnsi="CyrillicaOchrid10U"/>
          <w:sz w:val="28"/>
        </w:rPr>
        <w:t xml:space="preserve"> ѹꙁьрѣт</w:t>
      </w:r>
    </w:p>
    <w:p>
      <w:pPr>
        <w:ind w:left="600" w:hanging="200"/>
      </w:pPr>
      <w:r>
        <w:rPr>
          <w:rFonts w:ascii="Times New Roman" w:hAnsi="Times New Roman"/>
        </w:rPr>
        <w:t>εἶδον</w:t>
      </w:r>
      <w:r>
        <w:t xml:space="preserve">: </w:t>
      </w:r>
      <w:r>
        <w:rPr>
          <w:rFonts w:ascii="CyrillicaOchrid10U" w:hAnsi="CyrillicaOchrid10U"/>
          <w:color w:val="000055"/>
        </w:rPr>
        <w:t>оуꙁрть GH</w:t>
      </w:r>
      <w:r>
        <w:t>/</w:t>
      </w:r>
      <w:r>
        <w:rPr>
          <w:rFonts w:ascii="Times New Roman" w:hAnsi="Times New Roman"/>
          <w:color w:val="550000"/>
        </w:rPr>
        <w:t>ἴδῃ</w:t>
      </w:r>
      <w:r>
        <w:t xml:space="preserve"> (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въꙁьрть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ѹслꙑшат</w:t>
      </w:r>
    </w:p>
    <w:p>
      <w:pPr>
        <w:ind w:left="600" w:hanging="200"/>
      </w:pPr>
      <w:r>
        <w:rPr>
          <w:rFonts w:ascii="Times New Roman" w:hAnsi="Times New Roman"/>
        </w:rPr>
        <w:t>ἀκούω</w:t>
      </w:r>
      <w:r>
        <w:t xml:space="preserve">: </w:t>
      </w:r>
      <w:r>
        <w:rPr>
          <w:rFonts w:ascii="CyrillicaOchrid10U" w:hAnsi="CyrillicaOchrid10U"/>
          <w:color w:val="000055"/>
        </w:rPr>
        <w:t>оуслышат GH</w:t>
      </w:r>
      <w:r>
        <w:t>/</w:t>
      </w:r>
      <w:r>
        <w:rPr>
          <w:rFonts w:ascii="Times New Roman" w:hAnsi="Times New Roman"/>
          <w:color w:val="550000"/>
        </w:rPr>
        <w:t>ἀκοῦσαι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хлѣбъ</w:t>
      </w:r>
    </w:p>
    <w:p>
      <w:pPr>
        <w:ind w:left="600" w:hanging="200"/>
      </w:pPr>
      <w:r>
        <w:rPr>
          <w:rFonts w:ascii="Times New Roman" w:hAnsi="Times New Roman"/>
        </w:rPr>
        <w:t>ἄρτος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ἄρτους Ch</w:t>
      </w:r>
      <w:r>
        <w:t xml:space="preserve"> (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хлѣбꙑ•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ἄρτους Ch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ходт</w:t>
      </w:r>
    </w:p>
    <w:p>
      <w:pPr>
        <w:ind w:firstLine="200"/>
      </w:pPr>
      <w:r>
        <w:rPr>
          <w:rFonts w:ascii="CyrillicaOchrid10U" w:hAnsi="CyrillicaOchrid10U"/>
          <w:sz w:val="24"/>
        </w:rPr>
        <w:t xml:space="preserve"> ≈ ходт спѣѭще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ходмъ спѣюще•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ходъ</w:t>
      </w:r>
    </w:p>
    <w:p>
      <w:pPr>
        <w:ind w:firstLine="200"/>
      </w:pPr>
      <w:r>
        <w:rPr>
          <w:rFonts w:ascii="CyrillicaOchrid10U" w:hAnsi="CyrillicaOchrid10U"/>
          <w:sz w:val="24"/>
        </w:rPr>
        <w:t>|  ходомь спѣт</w:t>
      </w:r>
    </w:p>
    <w:p>
      <w:pPr>
        <w:ind w:left="600" w:hanging="200"/>
      </w:pPr>
      <w:r>
        <w:rPr>
          <w:rFonts w:ascii="Times New Roman" w:hAnsi="Times New Roman"/>
        </w:rPr>
        <w:t>προβαίνω</w:t>
      </w:r>
      <w:r>
        <w:t xml:space="preserve">: </w:t>
      </w:r>
      <w:r>
        <w:rPr>
          <w:rFonts w:ascii="CyrillicaOchrid10U" w:hAnsi="CyrillicaOchrid10U"/>
          <w:color w:val="000055"/>
        </w:rPr>
        <w:t>хⷪ҇домь спѣюще WG</w:t>
      </w:r>
      <w:r>
        <w:t>/</w:t>
      </w:r>
      <w:r>
        <w:rPr>
          <w:rFonts w:ascii="Times New Roman" w:hAnsi="Times New Roman"/>
          <w:color w:val="550000"/>
        </w:rPr>
        <w:t>προβαίνοντες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хрстосъ</w:t>
      </w:r>
    </w:p>
    <w:p>
      <w:pPr>
        <w:ind w:left="600" w:hanging="200"/>
      </w:pPr>
      <w:r>
        <w:rPr>
          <w:rFonts w:ascii="Times New Roman" w:hAnsi="Times New Roman"/>
        </w:rPr>
        <w:t>Κύριος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Κύριος</w:t>
      </w:r>
      <w:r>
        <w:t xml:space="preserve"> (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 SpPa</w:t>
      </w:r>
      <w:r>
        <w:t>}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Χριστός</w:t>
      </w:r>
      <w:r>
        <w:t xml:space="preserve">: </w:t>
      </w:r>
      <w:r>
        <w:rPr>
          <w:rFonts w:ascii="CyrillicaOchrid10U" w:hAnsi="CyrillicaOchrid10U"/>
          <w:color w:val="000055"/>
        </w:rPr>
        <w:t>хъ</w:t>
      </w:r>
      <w:r>
        <w:t>/</w:t>
      </w:r>
      <w:r>
        <w:rPr>
          <w:rFonts w:ascii="Times New Roman" w:hAnsi="Times New Roman"/>
          <w:color w:val="550000"/>
        </w:rPr>
        <w:t>Χριστός SpPa</w:t>
      </w:r>
      <w:r>
        <w:t xml:space="preserve"> (</w:t>
      </w:r>
      <w:r>
        <w:t>10/57d9</w:t>
      </w:r>
      <w:r>
        <w:rPr>
          <w:vertAlign w:val="superscript"/>
        </w:rPr>
        <w:t>SpPa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гь 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>)</w:t>
      </w:r>
    </w:p>
    <w:p>
      <w:r>
        <w:rPr>
          <w:rFonts w:ascii="CyrillicaOchrid10U" w:hAnsi="CyrillicaOchrid10U"/>
          <w:sz w:val="28"/>
        </w:rPr>
        <w:t xml:space="preserve"> цѣсарь</w:t>
      </w:r>
    </w:p>
    <w:p>
      <w:pPr>
        <w:ind w:left="600" w:hanging="200"/>
      </w:pPr>
      <w:r>
        <w:rPr>
          <w:rFonts w:ascii="Times New Roman" w:hAnsi="Times New Roman"/>
        </w:rPr>
        <w:t>βασιλεύς</w:t>
      </w:r>
      <w:r>
        <w:t xml:space="preserve">: </w:t>
      </w:r>
      <w:r>
        <w:rPr>
          <w:rFonts w:ascii="CyrillicaOchrid10U" w:hAnsi="CyrillicaOchrid10U"/>
          <w:color w:val="000055"/>
        </w:rPr>
        <w:t>цⷭ҇рь</w:t>
      </w:r>
      <w:r>
        <w:t>/</w:t>
      </w:r>
      <w:r>
        <w:rPr>
          <w:rFonts w:ascii="Times New Roman" w:hAnsi="Times New Roman"/>
          <w:color w:val="550000"/>
        </w:rPr>
        <w:t>βασιλεὺς</w:t>
      </w:r>
      <w:r>
        <w:t xml:space="preserve"> (</w:t>
      </w:r>
      <w:r>
        <w:t>27/131a21</w:t>
      </w:r>
      <w:r>
        <w:t>)</w:t>
      </w:r>
    </w:p>
    <w:p>
      <w:r>
        <w:rPr>
          <w:rFonts w:ascii="CyrillicaOchrid10U" w:hAnsi="CyrillicaOchrid10U"/>
          <w:sz w:val="28"/>
        </w:rPr>
        <w:t xml:space="preserve"> ст</w:t>
      </w:r>
    </w:p>
    <w:p>
      <w:pPr>
        <w:ind w:left="600" w:hanging="200"/>
      </w:pPr>
      <w:r>
        <w:rPr>
          <w:rFonts w:ascii="Times New Roman" w:hAnsi="Times New Roman"/>
        </w:rPr>
        <w:t>τιμάω</w:t>
      </w:r>
      <w:r>
        <w:t xml:space="preserve">: </w:t>
      </w:r>
      <w:r>
        <w:rPr>
          <w:rFonts w:ascii="CyrillicaOchrid10U" w:hAnsi="CyrillicaOchrid10U"/>
          <w:color w:val="000055"/>
        </w:rPr>
        <w:t>ьтеть•</w:t>
      </w:r>
      <w:r>
        <w:t>/</w:t>
      </w:r>
      <w:r>
        <w:rPr>
          <w:rFonts w:ascii="Times New Roman" w:hAnsi="Times New Roman"/>
          <w:color w:val="550000"/>
        </w:rPr>
        <w:t>τιμᾷ MPaPb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CyrillicaOchrid10U" w:hAnsi="CyrillicaOchrid10U"/>
          <w:sz w:val="28"/>
        </w:rPr>
        <w:t xml:space="preserve"> ловѣкъ</w:t>
      </w:r>
    </w:p>
    <w:p>
      <w:pPr>
        <w:ind w:left="600" w:hanging="200"/>
      </w:pPr>
      <w:r>
        <w:rPr>
          <w:rFonts w:ascii="Times New Roman" w:hAnsi="Times New Roman"/>
        </w:rPr>
        <w:t>ἄνθρωπος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ἀνθρώπους Cs</w:t>
      </w:r>
      <w:r>
        <w:t xml:space="preserve"> (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лвѣкомъ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ἀνθρώπους Cs</w:t>
      </w:r>
      <w:r>
        <w:t>}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шьств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шьств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шьствꙗ пꙋт H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шьстꙗ пꙋт G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шьст</w:t>
      </w:r>
    </w:p>
    <w:p>
      <w:pPr>
        <w:ind w:firstLine="200"/>
      </w:pPr>
      <w:r>
        <w:rPr>
          <w:rFonts w:ascii="CyrillicaOchrid10U" w:hAnsi="CyrillicaOchrid10U"/>
          <w:sz w:val="24"/>
        </w:rPr>
        <w:t>|  шьст пѫт</w:t>
      </w:r>
    </w:p>
    <w:p>
      <w:pPr>
        <w:ind w:left="600" w:hanging="200"/>
      </w:pPr>
      <w:r>
        <w:rPr>
          <w:rFonts w:ascii="Times New Roman" w:hAnsi="Times New Roman"/>
        </w:rPr>
        <w:t>ὁδοιπορία</w:t>
      </w:r>
      <w:r>
        <w:t xml:space="preserve">: </w:t>
      </w:r>
      <w:r>
        <w:rPr>
          <w:rFonts w:ascii="CyrillicaOchrid10U" w:hAnsi="CyrillicaOchrid10U"/>
          <w:color w:val="000055"/>
        </w:rPr>
        <w:t>шьстꙗ пꙋт G</w:t>
      </w:r>
      <w:r>
        <w:t>/</w:t>
      </w:r>
      <w:r>
        <w:rPr>
          <w:rFonts w:ascii="Times New Roman" w:hAnsi="Times New Roman"/>
          <w:color w:val="550000"/>
        </w:rPr>
        <w:t>ὁδοιπορίας</w:t>
      </w:r>
      <w:r>
        <w:t xml:space="preserve"> (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поутошьствꙗ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шьствꙗ пꙋт H</w:t>
      </w:r>
      <w:r>
        <w:t>]</w:t>
      </w:r>
      <w:r>
        <w:t>)</w:t>
      </w:r>
    </w:p>
    <w:p>
      <w:r>
        <w:rPr>
          <w:rFonts w:ascii="CyrillicaOchrid10U" w:hAnsi="CyrillicaOchrid10U"/>
          <w:sz w:val="28"/>
        </w:rPr>
        <w:t xml:space="preserve"> ꙗвт</w:t>
      </w:r>
    </w:p>
    <w:p>
      <w:pPr>
        <w:ind w:firstLine="200"/>
      </w:pPr>
      <w:r>
        <w:rPr>
          <w:rFonts w:ascii="CyrillicaOchrid10U" w:hAnsi="CyrillicaOchrid10U"/>
          <w:sz w:val="24"/>
        </w:rPr>
        <w:t>|  не бꙑт ꙗвлнъ</w:t>
      </w:r>
    </w:p>
    <w:p>
      <w:pPr>
        <w:ind w:left="600" w:hanging="200"/>
      </w:pPr>
      <w:r>
        <w:rPr>
          <w:rFonts w:ascii="Times New Roman" w:hAnsi="Times New Roman"/>
        </w:rPr>
        <w:t>ἀγνοέω pass.</w:t>
      </w:r>
      <w:r>
        <w:t xml:space="preserve">: </w:t>
      </w:r>
      <w:r>
        <w:rPr>
          <w:rFonts w:ascii="CyrillicaOchrid10U" w:hAnsi="CyrillicaOchrid10U"/>
          <w:color w:val="000055"/>
        </w:rPr>
        <w:t>не бѣ ꙗвленъ•</w:t>
      </w:r>
      <w:r>
        <w:t>/</w:t>
      </w:r>
      <w:r>
        <w:rPr>
          <w:rFonts w:ascii="Times New Roman" w:hAnsi="Times New Roman"/>
          <w:color w:val="550000"/>
        </w:rPr>
        <w:t>ἠγνοεῖτο</w:t>
      </w:r>
      <w:r>
        <w:t xml:space="preserve"> (</w:t>
      </w:r>
      <w:r>
        <w:t>1/5a5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днородъ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днородоу H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r>
        <w:rPr>
          <w:rFonts w:ascii="CyrillicaOchrid10U" w:hAnsi="CyrillicaOchrid10U"/>
          <w:sz w:val="28"/>
        </w:rPr>
        <w:t xml:space="preserve"> дноѧдъ</w:t>
      </w:r>
    </w:p>
    <w:p>
      <w:pPr>
        <w:ind w:left="600" w:hanging="200"/>
      </w:pPr>
      <w:r>
        <w:rPr>
          <w:rFonts w:ascii="Times New Roman" w:hAnsi="Times New Roman"/>
        </w:rPr>
        <w:t>μονογενής</w:t>
      </w:r>
      <w:r>
        <w:t xml:space="preserve">: </w:t>
      </w:r>
      <w:r>
        <w:rPr>
          <w:rFonts w:ascii="CyrillicaOchrid10U" w:hAnsi="CyrillicaOchrid10U"/>
          <w:color w:val="000055"/>
        </w:rPr>
        <w:t>дноедаго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дноедоу</w:t>
      </w:r>
      <w:r>
        <w:t>/</w:t>
      </w:r>
      <w:r>
        <w:rPr>
          <w:rFonts w:ascii="Times New Roman" w:hAnsi="Times New Roman"/>
          <w:color w:val="550000"/>
        </w:rPr>
        <w:t>μονογενῆ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дноеды WH</w:t>
      </w:r>
      <w:r>
        <w:t>/</w:t>
      </w:r>
      <w:r>
        <w:rPr>
          <w:rFonts w:ascii="Times New Roman" w:hAnsi="Times New Roman"/>
          <w:color w:val="550000"/>
        </w:rPr>
        <w:t>μονογενὴς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дноедѣмь WH</w:t>
      </w:r>
      <w:r>
        <w:t>/</w:t>
      </w:r>
      <w:r>
        <w:rPr>
          <w:rFonts w:ascii="Times New Roman" w:hAnsi="Times New Roman"/>
          <w:color w:val="550000"/>
        </w:rPr>
        <w:t>μονογενοῦς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</w:p>
    <w:p>
      <w:r>
        <w:rPr>
          <w:rFonts w:ascii="CyrillicaOchrid10U" w:hAnsi="CyrillicaOchrid10U"/>
          <w:sz w:val="28"/>
        </w:rPr>
        <w:t xml:space="preserve"> Instr.</w:t>
      </w:r>
    </w:p>
    <w:p>
      <w:pPr>
        <w:ind w:left="600" w:hanging="200"/>
      </w:pPr>
      <w:r>
        <w:rPr>
          <w:rFonts w:ascii="Times New Roman" w:hAnsi="Times New Roman"/>
        </w:rPr>
        <w:t>διά + Gen. → διά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διὰ</w:t>
      </w:r>
      <w:r>
        <w:t xml:space="preserve"> (</w:t>
      </w:r>
      <w:r>
        <w:t>1/5b16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Acc.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παρά + Dat. → παρά</w:t>
      </w:r>
      <w:r>
        <w:t xml:space="preserve">: </w:t>
      </w:r>
      <w:r>
        <w:rPr>
          <w:rFonts w:ascii="CyrillicaOchrid10U" w:hAnsi="CyrillicaOchrid10U"/>
          <w:color w:val="000055"/>
        </w:rPr>
        <w:t>Instr.</w:t>
      </w:r>
      <w:r>
        <w:t>/</w:t>
      </w:r>
      <w:r>
        <w:rPr>
          <w:rFonts w:ascii="Times New Roman" w:hAnsi="Times New Roman"/>
          <w:color w:val="550000"/>
        </w:rPr>
        <w:t>παρὰ</w:t>
      </w:r>
      <w:r>
        <w:t xml:space="preserve"> (</w:t>
      </w:r>
      <w:r>
        <w:t>1/W168a19</w:t>
      </w:r>
      <w:r>
        <w:t>)</w:t>
      </w:r>
    </w:p>
    <w:p>
      <w:r>
        <w:rPr>
          <w:rFonts w:ascii="CyrillicaOchrid10U" w:hAnsi="CyrillicaOchrid10U"/>
          <w:sz w:val="28"/>
        </w:rPr>
        <w:t xml:space="preserve"> om.</w:t>
      </w:r>
    </w:p>
    <w:p>
      <w:pPr>
        <w:ind w:left="600" w:hanging="200"/>
      </w:pPr>
      <w:r>
        <w:rPr>
          <w:rFonts w:ascii="Times New Roman" w:hAnsi="Times New Roman"/>
        </w:rPr>
        <w:t>ἐπί + Gen. → ἐπί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ἐπὶ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οὗτος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ταύτην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Ø</w:t>
      </w:r>
      <w:r>
        <w:t xml:space="preserve">: </w:t>
      </w:r>
      <w:r>
        <w:rPr>
          <w:rFonts w:ascii="CyrillicaOchrid10U" w:hAnsi="CyrillicaOchrid10U"/>
          <w:color w:val="000055"/>
        </w:rPr>
        <w:t>om.</w:t>
      </w:r>
      <w:r>
        <w:t>/</w:t>
      </w:r>
      <w:r>
        <w:rPr>
          <w:rFonts w:ascii="Times New Roman" w:hAnsi="Times New Roman"/>
          <w:color w:val="550000"/>
        </w:rPr>
        <w:t>Ø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pPr>
        <w:ind w:left="600" w:hanging="200"/>
      </w:pPr>
      <w:r>
        <w:rPr>
          <w:rFonts w:ascii="Times New Roman" w:hAnsi="Times New Roman"/>
        </w:rPr>
        <w:t>om.</w:t>
      </w:r>
      <w:r>
        <w:t xml:space="preserve">: </w:t>
      </w:r>
      <w:r>
        <w:rPr>
          <w:rFonts w:ascii="CyrillicaOchrid10U" w:hAnsi="CyrillicaOchrid10U"/>
          <w:color w:val="000055"/>
        </w:rPr>
        <w:t>om. WH</w:t>
      </w:r>
      <w:r>
        <w:t>/</w:t>
      </w:r>
      <w:r>
        <w:rPr>
          <w:rFonts w:ascii="Times New Roman" w:hAnsi="Times New Roman"/>
          <w:color w:val="550000"/>
        </w:rPr>
        <w:t>om.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