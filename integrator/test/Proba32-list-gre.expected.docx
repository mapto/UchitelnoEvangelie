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: </w:t>
      </w:r>
      <w:r>
        <w:rPr>
          <w:rFonts w:ascii="Times New Roman" w:hAnsi="Times New Roman"/>
          <w:color w:val="900000"/>
        </w:rPr>
        <w:t>ἠγνοεῖτο</w:t>
      </w:r>
      <w:r>
        <w:t>/</w:t>
      </w:r>
      <w:r>
        <w:rPr>
          <w:rFonts w:ascii="CyrillicaOchrid10U" w:hAnsi="CyrillicaOchrid10U"/>
          <w:color w:val="000090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900000"/>
        </w:rPr>
        <w:t>ἀΐδιον</w:t>
      </w:r>
      <w:r>
        <w:t>/</w:t>
      </w:r>
      <w:r>
        <w:rPr>
          <w:rFonts w:ascii="CyrillicaOchrid10U" w:hAnsi="CyrillicaOchrid10U"/>
          <w:color w:val="000090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900000"/>
        </w:rPr>
        <w:t>ᾐνίξατο</w:t>
      </w:r>
      <w:r>
        <w:t>/</w:t>
      </w:r>
      <w:r>
        <w:rPr>
          <w:rFonts w:ascii="CyrillicaOchrid10U" w:hAnsi="CyrillicaOchrid10U"/>
          <w:color w:val="000090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900000"/>
        </w:rPr>
        <w:t>αἱρετικούς</w:t>
      </w:r>
      <w:r>
        <w:t>/</w:t>
      </w:r>
      <w:r>
        <w:rPr>
          <w:rFonts w:ascii="CyrillicaOchrid10U" w:hAnsi="CyrillicaOchrid10U"/>
          <w:color w:val="000090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900000"/>
        </w:rPr>
        <w:t>αἰσθήσεις</w:t>
      </w:r>
      <w:r>
        <w:t>/</w:t>
      </w:r>
      <w:r>
        <w:rPr>
          <w:rFonts w:ascii="CyrillicaOchrid10U" w:hAnsi="CyrillicaOchrid10U"/>
          <w:color w:val="000090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αἰτία</w:t>
      </w:r>
    </w:p>
    <w:p>
      <w:pPr>
        <w:ind w:left="600" w:hanging="200"/>
      </w:pPr>
      <w:r>
        <w:rPr>
          <w:rFonts w:ascii="CyrillicaOchrid10U" w:hAnsi="CyrillicaOchrid10U"/>
        </w:rPr>
        <w:t>вна</w:t>
      </w:r>
      <w:r>
        <w:t xml:space="preserve">: </w:t>
      </w:r>
      <w:r>
        <w:rPr>
          <w:rFonts w:ascii="Times New Roman" w:hAnsi="Times New Roman"/>
          <w:color w:val="900000"/>
        </w:rPr>
        <w:t>αἰτιῶν Cs</w:t>
      </w:r>
      <w:r>
        <w:t>/</w:t>
      </w:r>
      <w:r>
        <w:rPr>
          <w:rFonts w:ascii="CyrillicaOchrid10U" w:hAnsi="CyrillicaOchrid10U"/>
          <w:color w:val="000090"/>
        </w:rPr>
        <w:t>внам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900000"/>
        </w:rPr>
        <w:t>ἀκοῦσαι</w:t>
      </w:r>
      <w:r>
        <w:t>/</w:t>
      </w:r>
      <w:r>
        <w:rPr>
          <w:rFonts w:ascii="CyrillicaOchrid10U" w:hAnsi="CyrillicaOchrid10U"/>
          <w:color w:val="000090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900000"/>
        </w:rPr>
        <w:t>ἀκοῦσαι</w:t>
      </w:r>
      <w:r>
        <w:t>/</w:t>
      </w:r>
      <w:r>
        <w:rPr>
          <w:rFonts w:ascii="CyrillicaOchrid10U" w:hAnsi="CyrillicaOchrid10U"/>
          <w:color w:val="000090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900000"/>
        </w:rPr>
        <w:t>ἀκοῦσαι</w:t>
      </w:r>
      <w:r>
        <w:t>/</w:t>
      </w:r>
      <w:r>
        <w:rPr>
          <w:rFonts w:ascii="CyrillicaOchrid10U" w:hAnsi="CyrillicaOchrid10U"/>
          <w:color w:val="000090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ἀλλά</w:t>
      </w:r>
    </w:p>
    <w:p>
      <w:pPr>
        <w:ind w:left="600" w:hanging="200"/>
      </w:pPr>
      <w:r>
        <w:rPr>
          <w:rFonts w:ascii="CyrillicaOchrid10U" w:hAnsi="CyrillicaOchrid10U"/>
        </w:rPr>
        <w:t>нъ</w:t>
      </w:r>
      <w:r>
        <w:t xml:space="preserve">: </w:t>
      </w:r>
      <w:r>
        <w:rPr>
          <w:rFonts w:ascii="Times New Roman" w:hAnsi="Times New Roman"/>
          <w:color w:val="900000"/>
        </w:rPr>
        <w:t>ἀλλ' MPbPcPdPa</w:t>
      </w:r>
      <w:r>
        <w:t>/</w:t>
      </w:r>
      <w:r>
        <w:rPr>
          <w:rFonts w:ascii="CyrillicaOchrid10U" w:hAnsi="CyrillicaOchrid10U"/>
          <w:color w:val="000090"/>
        </w:rPr>
        <w:t>нъ</w:t>
      </w:r>
      <w:r>
        <w:t xml:space="preserve"> (</w:t>
      </w:r>
      <w:r>
        <w:t>12/67a16</w:t>
      </w:r>
      <w:r>
        <w:rPr>
          <w:vertAlign w:val="superscript"/>
        </w:rPr>
        <w:t>MPbPcPdPa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ἀλλὰ</w:t>
      </w:r>
      <w:r>
        <w:t>/</w:t>
      </w:r>
      <w:r>
        <w:rPr>
          <w:rFonts w:ascii="CyrillicaOchrid10U" w:hAnsi="CyrillicaOchrid10U"/>
          <w:color w:val="000090"/>
        </w:rPr>
        <w:t>нъ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900000"/>
        </w:rPr>
        <w:t>ἄλλοις</w:t>
      </w:r>
      <w:r>
        <w:t>/</w:t>
      </w:r>
      <w:r>
        <w:rPr>
          <w:rFonts w:ascii="CyrillicaOchrid10U" w:hAnsi="CyrillicaOchrid10U"/>
          <w:color w:val="000090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900000"/>
        </w:rPr>
        <w:t>ἀναγκασθήσεται</w:t>
      </w:r>
      <w:r>
        <w:t>/</w:t>
      </w:r>
      <w:r>
        <w:rPr>
          <w:rFonts w:ascii="CyrillicaOchrid10U" w:hAnsi="CyrillicaOchrid10U"/>
          <w:color w:val="000090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900000"/>
        </w:rPr>
        <w:t>ἀνάκλισιν</w:t>
      </w:r>
      <w:r>
        <w:t>/</w:t>
      </w:r>
      <w:r>
        <w:rPr>
          <w:rFonts w:ascii="CyrillicaOchrid10U" w:hAnsi="CyrillicaOchrid10U"/>
          <w:color w:val="000090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ἄνθρωπος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900000"/>
        </w:rPr>
        <w:t>ἀνθρώπους Cs</w:t>
      </w:r>
      <w:r>
        <w:t>/</w:t>
      </w:r>
      <w:r>
        <w:rPr>
          <w:rFonts w:ascii="CyrillicaOchrid10U" w:hAnsi="CyrillicaOchrid10U"/>
          <w:color w:val="000090"/>
        </w:rPr>
        <w:t>лвѣкомъ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900000"/>
        </w:rPr>
        <w:t>ταῖς ἄνω</w:t>
      </w:r>
      <w:r>
        <w:t>/</w:t>
      </w:r>
      <w:r>
        <w:rPr>
          <w:rFonts w:ascii="CyrillicaOchrid10U" w:hAnsi="CyrillicaOchrid10U"/>
          <w:color w:val="000090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ἄρτος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900000"/>
        </w:rPr>
        <w:t>ἄρτους Ch</w:t>
      </w:r>
      <w:r>
        <w:t>/</w:t>
      </w:r>
      <w:r>
        <w:rPr>
          <w:rFonts w:ascii="CyrillicaOchrid10U" w:hAnsi="CyrillicaOchrid10U"/>
          <w:color w:val="000090"/>
        </w:rPr>
        <w:t>хлѣбꙑ•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900000"/>
        </w:rPr>
        <w:t>ἄρχοντες</w:t>
      </w:r>
      <w:r>
        <w:t>/</w:t>
      </w:r>
      <w:r>
        <w:rPr>
          <w:rFonts w:ascii="CyrillicaOchrid10U" w:hAnsi="CyrillicaOchrid10U"/>
          <w:color w:val="000090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900000"/>
        </w:rPr>
        <w:t>ἄσοφοι</w:t>
      </w:r>
      <w:r>
        <w:t>/</w:t>
      </w:r>
      <w:r>
        <w:rPr>
          <w:rFonts w:ascii="CyrillicaOchrid10U" w:hAnsi="CyrillicaOchrid10U"/>
          <w:color w:val="000090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900000"/>
        </w:rPr>
        <w:t>ἄτυφον</w:t>
      </w:r>
      <w:r>
        <w:t>/</w:t>
      </w:r>
      <w:r>
        <w:rPr>
          <w:rFonts w:ascii="CyrillicaOchrid10U" w:hAnsi="CyrillicaOchrid10U"/>
          <w:color w:val="000090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900000"/>
        </w:rPr>
        <w:t>ἄτυφον</w:t>
      </w:r>
      <w:r>
        <w:t>/</w:t>
      </w:r>
      <w:r>
        <w:rPr>
          <w:rFonts w:ascii="CyrillicaOchrid10U" w:hAnsi="CyrillicaOchrid10U"/>
          <w:color w:val="000090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900000"/>
        </w:rPr>
        <w:t>ἄτυφον</w:t>
      </w:r>
      <w:r>
        <w:t>/</w:t>
      </w:r>
      <w:r>
        <w:rPr>
          <w:rFonts w:ascii="CyrillicaOchrid10U" w:hAnsi="CyrillicaOchrid10U"/>
          <w:color w:val="000090"/>
        </w:rPr>
        <w:t>невел WGH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900000"/>
        </w:rPr>
        <w:t>αὐτοῦ</w:t>
      </w:r>
      <w:r>
        <w:t>/</w:t>
      </w:r>
      <w:r>
        <w:rPr>
          <w:rFonts w:ascii="CyrillicaOchrid10U" w:hAnsi="CyrillicaOchrid10U"/>
          <w:color w:val="000090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αὐτοῦ</w:t>
      </w:r>
      <w:r>
        <w:t>/</w:t>
      </w:r>
      <w:r>
        <w:rPr>
          <w:rFonts w:ascii="CyrillicaOchrid10U" w:hAnsi="CyrillicaOchrid10U"/>
          <w:color w:val="000090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900000"/>
        </w:rPr>
        <w:t>ἀφεὶς</w:t>
      </w:r>
      <w:r>
        <w:t>/</w:t>
      </w:r>
      <w:r>
        <w:rPr>
          <w:rFonts w:ascii="CyrillicaOchrid10U" w:hAnsi="CyrillicaOchrid10U"/>
          <w:color w:val="000090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900000"/>
        </w:rPr>
        <w:t>ἀφεὶς</w:t>
      </w:r>
      <w:r>
        <w:t>/</w:t>
      </w:r>
      <w:r>
        <w:rPr>
          <w:rFonts w:ascii="CyrillicaOchrid10U" w:hAnsi="CyrillicaOchrid10U"/>
          <w:color w:val="000090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βασιλεύς</w:t>
      </w:r>
    </w:p>
    <w:p>
      <w:pPr>
        <w:ind w:left="600" w:hanging="200"/>
      </w:pPr>
      <w:r>
        <w:rPr>
          <w:rFonts w:ascii="CyrillicaOchrid10U" w:hAnsi="CyrillicaOchrid10U"/>
        </w:rPr>
        <w:t>цѣсарь</w:t>
      </w:r>
      <w:r>
        <w:t xml:space="preserve">: </w:t>
      </w:r>
      <w:r>
        <w:rPr>
          <w:rFonts w:ascii="Times New Roman" w:hAnsi="Times New Roman"/>
          <w:color w:val="900000"/>
        </w:rPr>
        <w:t>βασιλεὺς</w:t>
      </w:r>
      <w:r>
        <w:t>/</w:t>
      </w:r>
      <w:r>
        <w:rPr>
          <w:rFonts w:ascii="CyrillicaOchrid10U" w:hAnsi="CyrillicaOchrid10U"/>
          <w:color w:val="000090"/>
        </w:rPr>
        <w:t>цⷭ҇рь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βίος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γάμος</w:t>
      </w:r>
    </w:p>
    <w:p>
      <w:pPr>
        <w:ind w:left="600" w:hanging="200"/>
      </w:pPr>
      <w:r>
        <w:rPr>
          <w:rFonts w:ascii="CyrillicaOchrid10U" w:hAnsi="CyrillicaOchrid10U"/>
        </w:rPr>
        <w:t>жентва</w:t>
      </w:r>
      <w:r>
        <w:t xml:space="preserve">: </w:t>
      </w:r>
      <w:r>
        <w:rPr>
          <w:rFonts w:ascii="Times New Roman" w:hAnsi="Times New Roman"/>
          <w:color w:val="900000"/>
        </w:rPr>
        <w:t>γάμος</w:t>
      </w:r>
      <w:r>
        <w:t>/</w:t>
      </w:r>
      <w:r>
        <w:rPr>
          <w:rFonts w:ascii="CyrillicaOchrid10U" w:hAnsi="CyrillicaOchrid10U"/>
          <w:color w:val="000090"/>
        </w:rPr>
        <w:t>жентва WG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жентва → молтва</w:t>
      </w:r>
      <w:r>
        <w:t xml:space="preserve">: </w:t>
      </w:r>
      <w:r>
        <w:rPr>
          <w:rFonts w:ascii="Times New Roman" w:hAnsi="Times New Roman"/>
          <w:color w:val="900000"/>
        </w:rPr>
        <w:t>γάμος</w:t>
      </w:r>
      <w:r>
        <w:t>/</w:t>
      </w:r>
      <w:r>
        <w:rPr>
          <w:rFonts w:ascii="CyrillicaOchrid10U" w:hAnsi="CyrillicaOchrid10U"/>
          <w:color w:val="000090"/>
        </w:rPr>
        <w:t>млтва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γῆ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900000"/>
        </w:rPr>
        <w:t>τῶν ἐπὶ γῆς Ch</w:t>
      </w:r>
      <w:r>
        <w:t>/</w:t>
      </w:r>
      <w:r>
        <w:rPr>
          <w:rFonts w:ascii="CyrillicaOchrid10U" w:hAnsi="CyrillicaOchrid10U"/>
          <w:color w:val="000090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900000"/>
        </w:rPr>
        <w:t>ἐγένετο</w:t>
      </w:r>
      <w:r>
        <w:t>/</w:t>
      </w:r>
      <w:r>
        <w:rPr>
          <w:rFonts w:ascii="CyrillicaOchrid10U" w:hAnsi="CyrillicaOchrid10U"/>
          <w:color w:val="000090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вѣдѣл бꙑхомъ WG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оувѣдѣл бꙑхомъ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δείδω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δεσμόω</w:t>
      </w:r>
    </w:p>
    <w:p>
      <w:pPr>
        <w:ind w:left="600" w:hanging="200"/>
      </w:pPr>
      <w:r>
        <w:rPr>
          <w:rFonts w:ascii="CyrillicaOchrid10U" w:hAnsi="CyrillicaOchrid10U"/>
        </w:rPr>
        <w:t>вѧꙁат</w:t>
      </w:r>
      <w:r>
        <w:t xml:space="preserve">: </w:t>
      </w:r>
      <w:r>
        <w:rPr>
          <w:rFonts w:ascii="Times New Roman" w:hAnsi="Times New Roman"/>
          <w:color w:val="900000"/>
        </w:rPr>
        <w:t>δεσμούμενον</w:t>
      </w:r>
      <w:r>
        <w:t>/</w:t>
      </w:r>
      <w:r>
        <w:rPr>
          <w:rFonts w:ascii="CyrillicaOchrid10U" w:hAnsi="CyrillicaOchrid10U"/>
          <w:color w:val="000090"/>
        </w:rPr>
        <w:t>вѧжема</w:t>
      </w:r>
      <w:r>
        <w:t xml:space="preserve"> (</w:t>
      </w:r>
      <w:r>
        <w:t>2/129d13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Acc.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900000"/>
        </w:rPr>
        <w:t>Διὰ τί</w:t>
      </w:r>
      <w:r>
        <w:t>/</w:t>
      </w:r>
      <w:r>
        <w:rPr>
          <w:rFonts w:ascii="CyrillicaOchrid10U" w:hAnsi="CyrillicaOchrid10U"/>
          <w:color w:val="000090"/>
        </w:rPr>
        <w:t>поьто</w:t>
      </w:r>
      <w:r>
        <w:t xml:space="preserve"> (</w:t>
      </w:r>
      <w:r>
        <w:t>19/97d20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Διὰ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διὰ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1/5b16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900000"/>
        </w:rPr>
        <w:t>διὰ τῶν σημείων</w:t>
      </w:r>
      <w:r>
        <w:t>/</w:t>
      </w:r>
      <w:r>
        <w:rPr>
          <w:rFonts w:ascii="CyrillicaOchrid10U" w:hAnsi="CyrillicaOchrid10U"/>
          <w:color w:val="000090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900000"/>
        </w:rPr>
        <w:t>διατρίψαντες</w:t>
      </w:r>
      <w:r>
        <w:t>/</w:t>
      </w:r>
      <w:r>
        <w:rPr>
          <w:rFonts w:ascii="CyrillicaOchrid10U" w:hAnsi="CyrillicaOchrid10U"/>
          <w:color w:val="000090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δίκη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900000"/>
        </w:rPr>
        <w:t>δίκας ἔχοντας Ch</w:t>
      </w:r>
      <w:r>
        <w:t>/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900000"/>
        </w:rPr>
        <w:t>δοῦλοι</w:t>
      </w:r>
      <w:r>
        <w:t>/</w:t>
      </w:r>
      <w:r>
        <w:rPr>
          <w:rFonts w:ascii="CyrillicaOchrid10U" w:hAnsi="CyrillicaOchrid10U"/>
          <w:color w:val="000090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900000"/>
        </w:rPr>
        <w:t>ἠδυνήθημεν</w:t>
      </w:r>
      <w:r>
        <w:t>/</w:t>
      </w:r>
      <w:r>
        <w:rPr>
          <w:rFonts w:ascii="CyrillicaOchrid10U" w:hAnsi="CyrillicaOchrid10U"/>
          <w:color w:val="000090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900000"/>
        </w:rPr>
        <w:t>ἠδύνατο</w:t>
      </w:r>
      <w:r>
        <w:t>/</w:t>
      </w:r>
      <w:r>
        <w:rPr>
          <w:rFonts w:ascii="CyrillicaOchrid10U" w:hAnsi="CyrillicaOchrid10U"/>
          <w:color w:val="000090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δώδεκα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900000"/>
        </w:rPr>
        <w:t>δώδεκα MPhPa</w:t>
      </w:r>
      <w:r>
        <w:t>/</w:t>
      </w:r>
      <w:r>
        <w:rPr>
          <w:rFonts w:ascii="CyrillicaOchrid10U" w:hAnsi="CyrillicaOchrid10U"/>
          <w:color w:val="000090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900000"/>
        </w:rPr>
        <w:t>κάγω</w:t>
      </w:r>
      <w:r>
        <w:t>/</w:t>
      </w:r>
      <w:r>
        <w:rPr>
          <w:rFonts w:ascii="CyrillicaOchrid10U" w:hAnsi="CyrillicaOchrid10U"/>
          <w:color w:val="000090"/>
        </w:rPr>
        <w:t>аꙁ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με Cs</w:t>
      </w:r>
      <w:r>
        <w:t>/</w:t>
      </w:r>
      <w:r>
        <w:rPr>
          <w:rFonts w:ascii="CyrillicaOchrid10U" w:hAnsi="CyrillicaOchrid10U"/>
          <w:color w:val="000090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Times New Roman" w:hAnsi="Times New Roman"/>
          <w:sz w:val="28"/>
        </w:rPr>
        <w:t xml:space="preserve"> εἶδον</w:t>
      </w:r>
    </w:p>
    <w:p>
      <w:pPr>
        <w:ind w:left="600" w:hanging="200"/>
      </w:pPr>
      <w:r>
        <w:rPr>
          <w:rFonts w:ascii="CyrillicaOchrid10U" w:hAnsi="CyrillicaOchrid10U"/>
        </w:rPr>
        <w:t>въꙁьрѣт</w:t>
      </w:r>
      <w:r>
        <w:t xml:space="preserve">: </w:t>
      </w:r>
      <w:r>
        <w:rPr>
          <w:rFonts w:ascii="Times New Roman" w:hAnsi="Times New Roman"/>
          <w:color w:val="900000"/>
        </w:rPr>
        <w:t>ἴδῃ</w:t>
      </w:r>
      <w:r>
        <w:t>/</w:t>
      </w:r>
      <w:r>
        <w:rPr>
          <w:rFonts w:ascii="CyrillicaOchrid10U" w:hAnsi="CyrillicaOchrid10U"/>
          <w:color w:val="000090"/>
        </w:rPr>
        <w:t>въꙁьрть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ѹꙁьрѣт</w:t>
      </w:r>
      <w:r>
        <w:t xml:space="preserve">: </w:t>
      </w:r>
      <w:r>
        <w:rPr>
          <w:rFonts w:ascii="Times New Roman" w:hAnsi="Times New Roman"/>
          <w:color w:val="900000"/>
        </w:rPr>
        <w:t>ἴδῃ</w:t>
      </w:r>
      <w:r>
        <w:t>/</w:t>
      </w:r>
      <w:r>
        <w:rPr>
          <w:rFonts w:ascii="CyrillicaOchrid10U" w:hAnsi="CyrillicaOchrid10U"/>
          <w:color w:val="000090"/>
        </w:rPr>
        <w:t>оуꙁрть GH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εἰκότως</w:t>
      </w:r>
    </w:p>
    <w:p>
      <w:pPr>
        <w:ind w:left="600" w:hanging="200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: </w:t>
      </w:r>
      <w:r>
        <w:rPr>
          <w:rFonts w:ascii="Times New Roman" w:hAnsi="Times New Roman"/>
          <w:color w:val="900000"/>
        </w:rPr>
        <w:t>εἰκότως</w:t>
      </w:r>
      <w:r>
        <w:t>/</w:t>
      </w:r>
      <w:r>
        <w:rPr>
          <w:rFonts w:ascii="CyrillicaOchrid10U" w:hAnsi="CyrillicaOchrid10U"/>
          <w:color w:val="000090"/>
        </w:rPr>
        <w:t>въ стноу</w:t>
      </w:r>
      <w:r>
        <w:t xml:space="preserve"> (</w:t>
      </w:r>
      <w:r>
        <w:t>1/6a1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900000"/>
        </w:rPr>
        <w:t>εἰμί</w:t>
      </w:r>
      <w:r>
        <w:t>/</w:t>
      </w:r>
      <w:r>
        <w:rPr>
          <w:rFonts w:ascii="CyrillicaOchrid10U" w:hAnsi="CyrillicaOchrid10U"/>
          <w:color w:val="000090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ᾖ</w:t>
      </w:r>
      <w:r>
        <w:t>/</w:t>
      </w:r>
      <w:r>
        <w:rPr>
          <w:rFonts w:ascii="CyrillicaOchrid10U" w:hAnsi="CyrillicaOchrid10U"/>
          <w:color w:val="000090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εἰρήνη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900000"/>
        </w:rPr>
        <w:t>ἐκ τῆς εἰρήνης</w:t>
      </w:r>
      <w:r>
        <w:t>/</w:t>
      </w:r>
      <w:r>
        <w:rPr>
          <w:rFonts w:ascii="CyrillicaOchrid10U" w:hAnsi="CyrillicaOchrid10U"/>
          <w:color w:val="000090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900000"/>
        </w:rPr>
        <w:t>ἐξ</w:t>
      </w:r>
      <w:r>
        <w:t>/</w:t>
      </w:r>
      <w:r>
        <w:rPr>
          <w:rFonts w:ascii="CyrillicaOchrid10U" w:hAnsi="CyrillicaOchrid10U"/>
          <w:color w:val="000090"/>
        </w:rPr>
        <w:t>ѿ</w:t>
      </w:r>
      <w:r>
        <w:t xml:space="preserve"> (</w:t>
      </w:r>
      <w:r>
        <w:t>1/5d9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ἐκ τῆς εἰρήνης</w:t>
      </w:r>
    </w:p>
    <w:p>
      <w:pPr>
        <w:ind w:left="600" w:hanging="200"/>
      </w:pPr>
      <w:r>
        <w:rPr>
          <w:rFonts w:ascii="CyrillicaOchrid10U" w:hAnsi="CyrillicaOchrid10U"/>
        </w:rPr>
        <w:t>мрьнъ</w:t>
      </w:r>
      <w:r>
        <w:t xml:space="preserve">: </w:t>
      </w:r>
      <w:r>
        <w:rPr>
          <w:rFonts w:ascii="Times New Roman" w:hAnsi="Times New Roman"/>
          <w:color w:val="900000"/>
        </w:rPr>
        <w:t>ἐκ τῆς εἰρήνης</w:t>
      </w:r>
      <w:r>
        <w:t>/</w:t>
      </w:r>
      <w:r>
        <w:rPr>
          <w:rFonts w:ascii="CyrillicaOchrid10U" w:hAnsi="CyrillicaOchrid10U"/>
          <w:color w:val="000090"/>
        </w:rPr>
        <w:t>мрно• ₓ</w:t>
      </w:r>
      <w:r>
        <w:t xml:space="preserve"> (</w:t>
      </w:r>
      <w:r>
        <w:t>2/W169a17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900000"/>
        </w:rPr>
        <w:t>ἐλεύθεροι</w:t>
      </w:r>
      <w:r>
        <w:t>/</w:t>
      </w:r>
      <w:r>
        <w:rPr>
          <w:rFonts w:ascii="CyrillicaOchrid10U" w:hAnsi="CyrillicaOchrid10U"/>
          <w:color w:val="000090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ἐξαπορέω</w:t>
      </w:r>
    </w:p>
    <w:p>
      <w:pPr>
        <w:ind w:left="600" w:hanging="200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: </w:t>
      </w:r>
      <w:r>
        <w:rPr>
          <w:rFonts w:ascii="Times New Roman" w:hAnsi="Times New Roman"/>
          <w:color w:val="900000"/>
        </w:rPr>
        <w:t>ἐξαπορῆσαι</w:t>
      </w:r>
      <w:r>
        <w:t>/</w:t>
      </w:r>
      <w:r>
        <w:rPr>
          <w:rFonts w:ascii="CyrillicaOchrid10U" w:hAnsi="CyrillicaOchrid10U"/>
          <w:color w:val="000090"/>
        </w:rPr>
        <w:t>въ неаане въврѣщ</w:t>
      </w:r>
      <w:r>
        <w:t xml:space="preserve"> (</w:t>
      </w:r>
      <w:r>
        <w:t>25/123d17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900000"/>
        </w:rPr>
        <w:t>ἐπὶ</w:t>
      </w:r>
      <w:r>
        <w:t>/</w:t>
      </w:r>
      <w:r>
        <w:rPr>
          <w:rFonts w:ascii="CyrillicaOchrid10U" w:hAnsi="CyrillicaOchrid10U"/>
          <w:color w:val="000090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ἐπὶ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|  ὁ ἐπὶ γῆς</w:t>
      </w:r>
    </w:p>
    <w:p>
      <w:pPr>
        <w:ind w:left="600" w:hanging="200"/>
      </w:pPr>
      <w:r>
        <w:rPr>
          <w:rFonts w:ascii="CyrillicaOchrid10U" w:hAnsi="CyrillicaOchrid10U"/>
        </w:rPr>
        <w:t>ꙁемьнъ</w:t>
      </w:r>
      <w:r>
        <w:t xml:space="preserve">: </w:t>
      </w:r>
      <w:r>
        <w:rPr>
          <w:rFonts w:ascii="Times New Roman" w:hAnsi="Times New Roman"/>
          <w:color w:val="900000"/>
        </w:rPr>
        <w:t>τῶν ἐπὶ γῆς Ch</w:t>
      </w:r>
      <w:r>
        <w:t>/</w:t>
      </w:r>
      <w:r>
        <w:rPr>
          <w:rFonts w:ascii="CyrillicaOchrid10U" w:hAnsi="CyrillicaOchrid10U"/>
          <w:color w:val="000090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Times New Roman" w:hAnsi="Times New Roman"/>
          <w:sz w:val="28"/>
        </w:rPr>
        <w:t xml:space="preserve"> ἐπιτεμεῖν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900000"/>
        </w:rPr>
        <w:t>ἐπιτεμεῖν Ch</w:t>
      </w:r>
      <w:r>
        <w:t>/</w:t>
      </w:r>
      <w:r>
        <w:rPr>
          <w:rFonts w:ascii="CyrillicaOchrid10U" w:hAnsi="CyrillicaOchrid10U"/>
          <w:color w:val="000090"/>
        </w:rPr>
        <w:t>въ кратъцѣ рекоу•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ἔχω</w:t>
      </w:r>
    </w:p>
    <w:p>
      <w:pPr>
        <w:ind w:left="600" w:hanging="200"/>
      </w:pPr>
      <w:r>
        <w:rPr>
          <w:rFonts w:ascii="CyrillicaOchrid10U" w:hAnsi="CyrillicaOchrid10U"/>
        </w:rPr>
        <w:t>власт</w:t>
      </w:r>
      <w:r>
        <w:t xml:space="preserve">: </w:t>
      </w:r>
      <w:r>
        <w:rPr>
          <w:rFonts w:ascii="Times New Roman" w:hAnsi="Times New Roman"/>
          <w:color w:val="900000"/>
        </w:rPr>
        <w:t>ἔχῃ</w:t>
      </w:r>
      <w:r>
        <w:t>/</w:t>
      </w:r>
      <w:r>
        <w:rPr>
          <w:rFonts w:ascii="CyrillicaOchrid10U" w:hAnsi="CyrillicaOchrid10U"/>
          <w:color w:val="000090"/>
        </w:rPr>
        <w:t>владеть</w:t>
      </w:r>
      <w:r>
        <w:t xml:space="preserve"> (</w:t>
      </w:r>
      <w:r>
        <w:t>27/131b1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δίκην ἔχω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900000"/>
        </w:rPr>
        <w:t>δίκας ἔχοντας Ch</w:t>
      </w:r>
      <w:r>
        <w:t>/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900000"/>
        </w:rPr>
        <w:t>Θεοῦ</w:t>
      </w:r>
      <w:r>
        <w:t>/</w:t>
      </w:r>
      <w:r>
        <w:rPr>
          <w:rFonts w:ascii="CyrillicaOchrid10U" w:hAnsi="CyrillicaOchrid10U"/>
          <w:color w:val="000090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900000"/>
        </w:rPr>
        <w:t>Θεοῦ</w:t>
      </w:r>
      <w:r>
        <w:t>/</w:t>
      </w:r>
      <w:r>
        <w:rPr>
          <w:rFonts w:ascii="CyrillicaOchrid10U" w:hAnsi="CyrillicaOchrid10U"/>
          <w:color w:val="000090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Ἰάκωβος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900000"/>
        </w:rPr>
        <w:t>οἱ περὶ Ἰάκωβον Cs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ιβʹ</w:t>
      </w:r>
    </w:p>
    <w:p>
      <w:pPr>
        <w:ind w:left="600" w:hanging="200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: </w:t>
      </w:r>
      <w:r>
        <w:rPr>
          <w:rFonts w:ascii="Times New Roman" w:hAnsi="Times New Roman"/>
          <w:color w:val="900000"/>
        </w:rPr>
        <w:t>ιβʹ</w:t>
      </w:r>
      <w:r>
        <w:t>/</w:t>
      </w:r>
      <w:r>
        <w:rPr>
          <w:rFonts w:ascii="CyrillicaOchrid10U" w:hAnsi="CyrillicaOchrid10U"/>
          <w:color w:val="000090"/>
        </w:rPr>
        <w:t>ѡбою на десете•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900000"/>
        </w:rPr>
        <w:t>ἰδοὺ</w:t>
      </w:r>
      <w:r>
        <w:t>/</w:t>
      </w:r>
      <w:r>
        <w:rPr>
          <w:rFonts w:ascii="CyrillicaOchrid10U" w:hAnsi="CyrillicaOchrid10U"/>
          <w:color w:val="000090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900000"/>
        </w:rPr>
        <w:t>καθόλου</w:t>
      </w:r>
      <w:r>
        <w:t>/</w:t>
      </w:r>
      <w:r>
        <w:rPr>
          <w:rFonts w:ascii="CyrillicaOchrid10U" w:hAnsi="CyrillicaOchrid10U"/>
          <w:color w:val="000090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καὶ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κάγω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900000"/>
        </w:rPr>
        <w:t>καὶ</w:t>
      </w:r>
      <w:r>
        <w:t>/</w:t>
      </w:r>
      <w:r>
        <w:rPr>
          <w:rFonts w:ascii="CyrillicaOchrid10U" w:hAnsi="CyrillicaOchrid10U"/>
          <w:color w:val="000090"/>
        </w:rPr>
        <w:t>л WGH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900000"/>
        </w:rPr>
        <w:t>καὶ</w:t>
      </w:r>
      <w:r>
        <w:t>/</w:t>
      </w:r>
      <w:r>
        <w:rPr>
          <w:rFonts w:ascii="CyrillicaOchrid10U" w:hAnsi="CyrillicaOchrid10U"/>
          <w:color w:val="000090"/>
        </w:rPr>
        <w:t>л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л WG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л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аще  → аще &amp;  conj.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аще </w:t>
      </w:r>
      <w:r>
        <w:t xml:space="preserve"> (</w:t>
      </w:r>
      <w:r>
        <w:t>27/131a21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900000"/>
        </w:rPr>
        <w:t>κἂν</w:t>
      </w:r>
      <w:r>
        <w:t>/</w:t>
      </w:r>
      <w:r>
        <w:rPr>
          <w:rFonts w:ascii="CyrillicaOchrid10U" w:hAnsi="CyrillicaOchrid10U"/>
          <w:color w:val="000090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καταλύω</w:t>
      </w:r>
    </w:p>
    <w:p>
      <w:pPr>
        <w:ind w:firstLine="200"/>
      </w:pPr>
      <w:r>
        <w:rPr>
          <w:rFonts w:ascii="Times New Roman" w:hAnsi="Times New Roman"/>
          <w:sz w:val="24"/>
        </w:rPr>
        <w:t>|  καταλύω τὸν βίον</w:t>
      </w:r>
    </w:p>
    <w:p>
      <w:pPr>
        <w:ind w:left="600" w:hanging="200"/>
      </w:pPr>
      <w:r>
        <w:rPr>
          <w:rFonts w:ascii="CyrillicaOchrid10U" w:hAnsi="CyrillicaOchrid10U"/>
        </w:rPr>
        <w:t>ѹбт</w:t>
      </w:r>
      <w:r>
        <w:t xml:space="preserve">: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39/186a10-11</w:t>
      </w:r>
      <w:r>
        <w:t>)</w:t>
      </w:r>
    </w:p>
    <w:p>
      <w:r>
        <w:rPr>
          <w:rFonts w:ascii="Times New Roman" w:hAnsi="Times New Roman"/>
          <w:sz w:val="28"/>
        </w:rPr>
        <w:t xml:space="preserve"> κοινωνός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900000"/>
        </w:rPr>
        <w:t>κορυφὴν</w:t>
      </w:r>
      <w:r>
        <w:t>/</w:t>
      </w:r>
      <w:r>
        <w:rPr>
          <w:rFonts w:ascii="CyrillicaOchrid10U" w:hAnsi="CyrillicaOchrid10U"/>
          <w:color w:val="000090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Κύριος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900000"/>
        </w:rPr>
        <w:t>Κύριος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λέγω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900000"/>
        </w:rPr>
        <w:t>λέγουσι Ch</w:t>
      </w:r>
      <w:r>
        <w:t>/</w:t>
      </w:r>
      <w:r>
        <w:rPr>
          <w:rFonts w:ascii="CyrillicaOchrid10U" w:hAnsi="CyrillicaOchrid10U"/>
          <w:color w:val="000090"/>
        </w:rPr>
        <w:t>глаголють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900000"/>
        </w:rPr>
        <w:t>Λόγος</w:t>
      </w:r>
      <w:r>
        <w:t>/</w:t>
      </w:r>
      <w:r>
        <w:rPr>
          <w:rFonts w:ascii="CyrillicaOchrid10U" w:hAnsi="CyrillicaOchrid10U"/>
          <w:color w:val="000090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λόγοις</w:t>
      </w:r>
      <w:r>
        <w:t>/</w:t>
      </w:r>
      <w:r>
        <w:rPr>
          <w:rFonts w:ascii="CyrillicaOchrid10U" w:hAnsi="CyrillicaOchrid10U"/>
          <w:color w:val="000090"/>
        </w:rPr>
        <w:t>словесехъ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λόγῳ MPbPcPa</w:t>
      </w:r>
      <w:r>
        <w:t>/</w:t>
      </w:r>
      <w:r>
        <w:rPr>
          <w:rFonts w:ascii="CyrillicaOchrid10U" w:hAnsi="CyrillicaOchrid10U"/>
          <w:color w:val="000090"/>
        </w:rPr>
        <w:t>словомь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900000"/>
        </w:rPr>
        <w:t>μαθοῦσα ἔμελλεν</w:t>
      </w:r>
      <w:r>
        <w:t>/</w:t>
      </w:r>
      <w:r>
        <w:rPr>
          <w:rFonts w:ascii="CyrillicaOchrid10U" w:hAnsi="CyrillicaOchrid10U"/>
          <w:color w:val="000090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μαστίζω</w:t>
      </w:r>
    </w:p>
    <w:p>
      <w:pPr>
        <w:ind w:left="600" w:hanging="200"/>
      </w:pPr>
      <w:r>
        <w:rPr>
          <w:rFonts w:ascii="CyrillicaOchrid10U" w:hAnsi="CyrillicaOchrid10U"/>
        </w:rPr>
        <w:t>бт</w:t>
      </w:r>
      <w:r>
        <w:t xml:space="preserve">: </w:t>
      </w:r>
      <w:r>
        <w:rPr>
          <w:rFonts w:ascii="Times New Roman" w:hAnsi="Times New Roman"/>
          <w:color w:val="900000"/>
        </w:rPr>
        <w:t>μαστιζόμενον</w:t>
      </w:r>
      <w:r>
        <w:t>/</w:t>
      </w:r>
      <w:r>
        <w:rPr>
          <w:rFonts w:ascii="CyrillicaOchrid10U" w:hAnsi="CyrillicaOchrid10U"/>
          <w:color w:val="000090"/>
        </w:rPr>
        <w:t>бьма</w:t>
      </w:r>
      <w:r>
        <w:t xml:space="preserve"> (</w:t>
      </w:r>
      <w:r>
        <w:t>2/129d12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900000"/>
        </w:rPr>
        <w:t>μαθοῦσα ἔμελλεν</w:t>
      </w:r>
      <w:r>
        <w:t>/</w:t>
      </w:r>
      <w:r>
        <w:rPr>
          <w:rFonts w:ascii="CyrillicaOchrid10U" w:hAnsi="CyrillicaOchrid10U"/>
          <w:color w:val="000090"/>
        </w:rPr>
        <w:t>оувѣдѣла бꙑ</w:t>
      </w:r>
      <w:r>
        <w:t xml:space="preserve"> (</w:t>
      </w:r>
      <w:r>
        <w:t>5/22b14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900000"/>
        </w:rPr>
        <w:t>μετὰ</w:t>
      </w:r>
      <w:r>
        <w:t>/</w:t>
      </w:r>
      <w:r>
        <w:rPr>
          <w:rFonts w:ascii="CyrillicaOchrid10U" w:hAnsi="CyrillicaOchrid10U"/>
          <w:color w:val="000090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μετ’</w:t>
      </w:r>
      <w:r>
        <w:t>/</w:t>
      </w:r>
      <w:r>
        <w:rPr>
          <w:rFonts w:ascii="CyrillicaOchrid10U" w:hAnsi="CyrillicaOchrid10U"/>
          <w:color w:val="000090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μονογενὴς</w:t>
      </w:r>
      <w:r>
        <w:t>/</w:t>
      </w:r>
      <w:r>
        <w:rPr>
          <w:rFonts w:ascii="CyrillicaOchrid10U" w:hAnsi="CyrillicaOchrid10U"/>
          <w:color w:val="000090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μονογενῆ</w:t>
      </w:r>
      <w:r>
        <w:t>/</w:t>
      </w:r>
      <w:r>
        <w:rPr>
          <w:rFonts w:ascii="CyrillicaOchrid10U" w:hAnsi="CyrillicaOchrid10U"/>
          <w:color w:val="000090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μονογενοῦς</w:t>
      </w:r>
      <w:r>
        <w:t>/</w:t>
      </w:r>
      <w:r>
        <w:rPr>
          <w:rFonts w:ascii="CyrillicaOchrid10U" w:hAnsi="CyrillicaOchrid10U"/>
          <w:color w:val="000090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μονογενὴς</w:t>
      </w:r>
      <w:r>
        <w:t>/</w:t>
      </w:r>
      <w:r>
        <w:rPr>
          <w:rFonts w:ascii="CyrillicaOchrid10U" w:hAnsi="CyrillicaOchrid10U"/>
          <w:color w:val="000090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μονογενῆ</w:t>
      </w:r>
      <w:r>
        <w:t>/</w:t>
      </w:r>
      <w:r>
        <w:rPr>
          <w:rFonts w:ascii="CyrillicaOchrid10U" w:hAnsi="CyrillicaOchrid10U"/>
          <w:color w:val="000090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900000"/>
        </w:rPr>
        <w:t>διὰ τῶν σημείων</w:t>
      </w:r>
      <w:r>
        <w:t>/</w:t>
      </w:r>
      <w:r>
        <w:rPr>
          <w:rFonts w:ascii="CyrillicaOchrid10U" w:hAnsi="CyrillicaOchrid10U"/>
          <w:color w:val="000090"/>
        </w:rPr>
        <w:t>ꙁнаменв ₓ</w:t>
      </w:r>
      <w:r>
        <w:t xml:space="preserve"> (</w:t>
      </w:r>
      <w:r>
        <w:t>2/W169b23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οἱ περὶ Ἰάκωβον Cs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</w:t>
      </w:r>
      <w:r>
        <w:rPr>
          <w:vertAlign w:val="superscript"/>
        </w:rPr>
        <w:t>Cs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ταῖς ἄνω</w:t>
      </w:r>
      <w:r>
        <w:t>/</w:t>
      </w:r>
      <w:r>
        <w:rPr>
          <w:rFonts w:ascii="CyrillicaOchrid10U" w:hAnsi="CyrillicaOchrid10U"/>
          <w:color w:val="000090"/>
        </w:rPr>
        <w:t>ₓ вышьнмь</w:t>
      </w:r>
      <w:r>
        <w:t xml:space="preserve"> (</w:t>
      </w:r>
      <w:r>
        <w:t>1/W168a13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τῆς πάλαι</w:t>
      </w:r>
      <w:r>
        <w:t>/</w:t>
      </w:r>
      <w:r>
        <w:rPr>
          <w:rFonts w:ascii="CyrillicaOchrid10U" w:hAnsi="CyrillicaOchrid10U"/>
          <w:color w:val="000090"/>
        </w:rPr>
        <w:t>ₓ ветьхоую</w:t>
      </w:r>
      <w:r>
        <w:t xml:space="preserve"> (</w:t>
      </w:r>
      <w:r>
        <w:t>1/W168c20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τῶν ἐπὶ γῆς Ch</w:t>
      </w:r>
      <w:r>
        <w:t>/</w:t>
      </w:r>
      <w:r>
        <w:rPr>
          <w:rFonts w:ascii="CyrillicaOchrid10U" w:hAnsi="CyrillicaOchrid10U"/>
          <w:color w:val="000090"/>
        </w:rPr>
        <w:t>ₓ ꙁемьнꙑ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ἐκ τῆς εἰρήνης</w:t>
      </w:r>
      <w:r>
        <w:t>/</w:t>
      </w:r>
      <w:r>
        <w:rPr>
          <w:rFonts w:ascii="CyrillicaOchrid10U" w:hAnsi="CyrillicaOchrid10U"/>
          <w:color w:val="000090"/>
        </w:rPr>
        <w:t>мрно• ₓ</w:t>
      </w:r>
      <w:r>
        <w:t xml:space="preserve"> (</w:t>
      </w:r>
      <w:r>
        <w:t>2/W169a17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ὁ</w:t>
      </w:r>
      <w:r>
        <w:t>/</w:t>
      </w:r>
      <w:r>
        <w:rPr>
          <w:rFonts w:ascii="CyrillicaOchrid10U" w:hAnsi="CyrillicaOchrid10U"/>
          <w:color w:val="000090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ὁδοιπορία</w:t>
      </w:r>
    </w:p>
    <w:p>
      <w:pPr>
        <w:ind w:left="600" w:hanging="200"/>
      </w:pPr>
      <w:r>
        <w:rPr>
          <w:rFonts w:ascii="CyrillicaOchrid10U" w:hAnsi="CyrillicaOchrid10U"/>
        </w:rPr>
        <w:t>пѫтошьств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поутошьствꙗ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шьствꙗ пꙋт H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шьстꙗ пꙋт G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900000"/>
        </w:rPr>
        <w:t>ᾔδεις</w:t>
      </w:r>
      <w:r>
        <w:t>/</w:t>
      </w:r>
      <w:r>
        <w:rPr>
          <w:rFonts w:ascii="CyrillicaOchrid10U" w:hAnsi="CyrillicaOchrid10U"/>
          <w:color w:val="000090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900000"/>
        </w:rPr>
        <w:t>ὁρατὸν</w:t>
      </w:r>
      <w:r>
        <w:t>/</w:t>
      </w:r>
      <w:r>
        <w:rPr>
          <w:rFonts w:ascii="CyrillicaOchrid10U" w:hAnsi="CyrillicaOchrid10U"/>
          <w:color w:val="000090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900000"/>
        </w:rPr>
        <w:t>οὐ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 Ch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οὐκ</w:t>
      </w:r>
      <w:r>
        <w:t>/</w:t>
      </w:r>
      <w:r>
        <w:rPr>
          <w:rFonts w:ascii="CyrillicaOchrid10U" w:hAnsi="CyrillicaOchrid10U"/>
          <w:color w:val="000090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οὐκ</w:t>
      </w:r>
      <w:r>
        <w:t>/</w:t>
      </w:r>
      <w:r>
        <w:rPr>
          <w:rFonts w:ascii="CyrillicaOchrid10U" w:hAnsi="CyrillicaOchrid10U"/>
          <w:color w:val="000090"/>
        </w:rPr>
        <w:t>нѣсть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οὐχ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900000"/>
        </w:rPr>
        <w:t>οὐκ</w:t>
      </w:r>
      <w:r>
        <w:t>/</w:t>
      </w:r>
      <w:r>
        <w:rPr>
          <w:rFonts w:ascii="CyrillicaOchrid10U" w:hAnsi="CyrillicaOchrid10U"/>
          <w:color w:val="000090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900000"/>
        </w:rPr>
        <w:t>οὐκ τις Cs</w:t>
      </w:r>
      <w:r>
        <w:t>/</w:t>
      </w:r>
      <w:r>
        <w:rPr>
          <w:rFonts w:ascii="CyrillicaOchrid10U" w:hAnsi="CyrillicaOchrid10U"/>
          <w:color w:val="000090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900000"/>
        </w:rPr>
        <w:t>οὐδὲ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900000"/>
        </w:rPr>
        <w:t>ταύτην</w:t>
      </w:r>
      <w:r>
        <w:t>/</w:t>
      </w:r>
      <w:r>
        <w:rPr>
          <w:rFonts w:ascii="CyrillicaOchrid10U" w:hAnsi="CyrillicaOchrid10U"/>
          <w:color w:val="000090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ταύτην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900000"/>
        </w:rPr>
        <w:t>οὕτω</w:t>
      </w:r>
      <w:r>
        <w:t>/</w:t>
      </w:r>
      <w:r>
        <w:rPr>
          <w:rFonts w:ascii="CyrillicaOchrid10U" w:hAnsi="CyrillicaOchrid10U"/>
          <w:color w:val="000090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παιδοποιΐα</w:t>
      </w:r>
    </w:p>
    <w:p>
      <w:pPr>
        <w:ind w:left="600" w:hanging="200"/>
      </w:pPr>
      <w:r>
        <w:rPr>
          <w:rFonts w:ascii="CyrillicaOchrid10U" w:hAnsi="CyrillicaOchrid10U"/>
        </w:rPr>
        <w:t>≈ жентва</w:t>
      </w:r>
      <w:r>
        <w:t xml:space="preserve">: </w:t>
      </w:r>
      <w:r>
        <w:rPr>
          <w:rFonts w:ascii="Times New Roman" w:hAnsi="Times New Roman"/>
          <w:color w:val="900000"/>
        </w:rPr>
        <w:t>παιδοποιΐας</w:t>
      </w:r>
      <w:r>
        <w:t>/</w:t>
      </w:r>
      <w:r>
        <w:rPr>
          <w:rFonts w:ascii="CyrillicaOchrid10U" w:hAnsi="CyrillicaOchrid10U"/>
          <w:color w:val="000090"/>
        </w:rPr>
        <w:t>жентвь</w:t>
      </w:r>
      <w:r>
        <w:t xml:space="preserve"> (</w:t>
      </w:r>
      <w:r>
        <w:t>41/193b18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900000"/>
        </w:rPr>
        <w:t>τῆς πάλαι</w:t>
      </w:r>
      <w:r>
        <w:t>/</w:t>
      </w:r>
      <w:r>
        <w:rPr>
          <w:rFonts w:ascii="CyrillicaOchrid10U" w:hAnsi="CyrillicaOchrid10U"/>
          <w:color w:val="000090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πάντη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πάντως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900000"/>
        </w:rPr>
        <w:t>παρ’ Cs</w:t>
      </w:r>
      <w:r>
        <w:t>/</w:t>
      </w:r>
      <w:r>
        <w:rPr>
          <w:rFonts w:ascii="CyrillicaOchrid10U" w:hAnsi="CyrillicaOchrid10U"/>
          <w:color w:val="000090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 + Gen. → ѹ praep.</w:t>
      </w:r>
      <w:r>
        <w:t xml:space="preserve">: </w:t>
      </w:r>
      <w:r>
        <w:rPr>
          <w:rFonts w:ascii="Times New Roman" w:hAnsi="Times New Roman"/>
          <w:color w:val="900000"/>
        </w:rPr>
        <w:t>παρ’ Cs</w:t>
      </w:r>
      <w:r>
        <w:t>/</w:t>
      </w:r>
      <w:r>
        <w:rPr>
          <w:rFonts w:ascii="CyrillicaOchrid10U" w:hAnsi="CyrillicaOchrid10U"/>
          <w:color w:val="000090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παρὰ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900000"/>
        </w:rPr>
        <w:t>παρὰ</w:t>
      </w:r>
      <w:r>
        <w:t>/</w:t>
      </w:r>
      <w:r>
        <w:rPr>
          <w:rFonts w:ascii="CyrillicaOchrid10U" w:hAnsi="CyrillicaOchrid10U"/>
          <w:color w:val="000090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900000"/>
        </w:rPr>
        <w:t>πένητες</w:t>
      </w:r>
      <w:r>
        <w:t>/</w:t>
      </w:r>
      <w:r>
        <w:rPr>
          <w:rFonts w:ascii="CyrillicaOchrid10U" w:hAnsi="CyrillicaOchrid10U"/>
          <w:color w:val="000090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περί</w:t>
      </w:r>
    </w:p>
    <w:p>
      <w:pPr>
        <w:ind w:firstLine="200"/>
      </w:pPr>
      <w:r>
        <w:rPr>
          <w:rFonts w:ascii="Times New Roman" w:hAnsi="Times New Roman"/>
          <w:sz w:val="24"/>
        </w:rPr>
        <w:t>|  περί + Acc.</w:t>
      </w:r>
    </w:p>
    <w:p>
      <w:pPr>
        <w:ind w:firstLine="200"/>
      </w:pPr>
      <w:r>
        <w:rPr>
          <w:rFonts w:ascii="Times New Roman" w:hAnsi="Times New Roman"/>
          <w:sz w:val="24"/>
        </w:rPr>
        <w:t>| |  οἱ περὶ Ἰάκωβον</w:t>
      </w:r>
    </w:p>
    <w:p>
      <w:pPr>
        <w:ind w:left="600" w:hanging="200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900000"/>
        </w:rPr>
        <w:t>οἱ περὶ Ἰάκωβον Cs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900000"/>
        </w:rPr>
        <w:t>πλούσιοι</w:t>
      </w:r>
      <w:r>
        <w:t>/</w:t>
      </w:r>
      <w:r>
        <w:rPr>
          <w:rFonts w:ascii="CyrillicaOchrid10U" w:hAnsi="CyrillicaOchrid10U"/>
          <w:color w:val="000090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ποιέω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πρεσβεία</w:t>
      </w:r>
    </w:p>
    <w:p>
      <w:pPr>
        <w:ind w:left="600" w:hanging="200"/>
      </w:pPr>
      <w:r>
        <w:rPr>
          <w:rFonts w:ascii="CyrillicaOchrid10U" w:hAnsi="CyrillicaOchrid10U"/>
        </w:rPr>
        <w:t>старѣство</w:t>
      </w:r>
      <w:r>
        <w:t xml:space="preserve">: </w:t>
      </w:r>
      <w:r>
        <w:rPr>
          <w:rFonts w:ascii="Times New Roman" w:hAnsi="Times New Roman"/>
          <w:color w:val="900000"/>
        </w:rPr>
        <w:t>πρεσβεῖα</w:t>
      </w:r>
      <w:r>
        <w:t>/</w:t>
      </w:r>
      <w:r>
        <w:rPr>
          <w:rFonts w:ascii="CyrillicaOchrid10U" w:hAnsi="CyrillicaOchrid10U"/>
          <w:color w:val="000090"/>
        </w:rPr>
        <w:t>старѣство WH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старѣшьство</w:t>
      </w:r>
      <w:r>
        <w:t xml:space="preserve">: </w:t>
      </w:r>
      <w:r>
        <w:rPr>
          <w:rFonts w:ascii="Times New Roman" w:hAnsi="Times New Roman"/>
          <w:color w:val="900000"/>
        </w:rPr>
        <w:t>πρεσβεῖα</w:t>
      </w:r>
      <w:r>
        <w:t>/</w:t>
      </w:r>
      <w:r>
        <w:rPr>
          <w:rFonts w:ascii="CyrillicaOchrid10U" w:hAnsi="CyrillicaOchrid10U"/>
          <w:color w:val="000090"/>
        </w:rPr>
        <w:t>старѣшьство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→ ходъ &amp; спѣт</w:t>
      </w:r>
      <w:r>
        <w:t xml:space="preserve">: </w:t>
      </w:r>
      <w:r>
        <w:rPr>
          <w:rFonts w:ascii="Times New Roman" w:hAnsi="Times New Roman"/>
          <w:color w:val="900000"/>
        </w:rPr>
        <w:t>προβαίνοντες</w:t>
      </w:r>
      <w:r>
        <w:t>/</w:t>
      </w:r>
      <w:r>
        <w:rPr>
          <w:rFonts w:ascii="CyrillicaOchrid10U" w:hAnsi="CyrillicaOchrid10U"/>
          <w:color w:val="000090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900000"/>
        </w:rPr>
        <w:t>προβαίνοντες</w:t>
      </w:r>
      <w:r>
        <w:t>/</w:t>
      </w:r>
      <w:r>
        <w:rPr>
          <w:rFonts w:ascii="CyrillicaOchrid10U" w:hAnsi="CyrillicaOchrid10U"/>
          <w:color w:val="000090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900000"/>
        </w:rPr>
        <w:t>πρότερον</w:t>
      </w:r>
      <w:r>
        <w:t>/</w:t>
      </w:r>
      <w:r>
        <w:rPr>
          <w:rFonts w:ascii="CyrillicaOchrid10U" w:hAnsi="CyrillicaOchrid10U"/>
          <w:color w:val="000090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900000"/>
        </w:rPr>
        <w:t>πρότερον</w:t>
      </w:r>
      <w:r>
        <w:t>/</w:t>
      </w:r>
      <w:r>
        <w:rPr>
          <w:rFonts w:ascii="CyrillicaOchrid10U" w:hAnsi="CyrillicaOchrid10U"/>
          <w:color w:val="000090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900000"/>
        </w:rPr>
        <w:t>σὰρξ</w:t>
      </w:r>
      <w:r>
        <w:t>/</w:t>
      </w:r>
      <w:r>
        <w:rPr>
          <w:rFonts w:ascii="CyrillicaOchrid10U" w:hAnsi="CyrillicaOchrid10U"/>
          <w:color w:val="000090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σημεῖον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τῶν σημείων</w:t>
      </w:r>
    </w:p>
    <w:p>
      <w:pPr>
        <w:ind w:left="600" w:hanging="200"/>
      </w:pPr>
      <w:r>
        <w:rPr>
          <w:rFonts w:ascii="CyrillicaOchrid10U" w:hAnsi="CyrillicaOchrid10U"/>
        </w:rPr>
        <w:t>ꙁнаменвъ</w:t>
      </w:r>
      <w:r>
        <w:t xml:space="preserve">: </w:t>
      </w:r>
      <w:r>
        <w:rPr>
          <w:rFonts w:ascii="Times New Roman" w:hAnsi="Times New Roman"/>
          <w:color w:val="900000"/>
        </w:rPr>
        <w:t>διὰ τῶν σημείων</w:t>
      </w:r>
      <w:r>
        <w:t>/</w:t>
      </w:r>
      <w:r>
        <w:rPr>
          <w:rFonts w:ascii="CyrillicaOchrid10U" w:hAnsi="CyrillicaOchrid10U"/>
          <w:color w:val="000090"/>
        </w:rPr>
        <w:t>ꙁнаменв ₓ</w:t>
      </w:r>
      <w:r>
        <w:t xml:space="preserve"> (</w:t>
      </w:r>
      <w:r>
        <w:t>2/W169b23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900000"/>
        </w:rPr>
        <w:t>ταφῆναι</w:t>
      </w:r>
      <w:r>
        <w:t>/</w:t>
      </w:r>
      <w:r>
        <w:rPr>
          <w:rFonts w:ascii="CyrillicaOchrid10U" w:hAnsi="CyrillicaOchrid10U"/>
          <w:color w:val="000090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τε</w:t>
      </w:r>
    </w:p>
    <w:p>
      <w:pPr>
        <w:ind w:firstLine="200"/>
      </w:pPr>
      <w:r>
        <w:rPr>
          <w:rFonts w:ascii="Times New Roman" w:hAnsi="Times New Roman"/>
          <w:sz w:val="24"/>
        </w:rPr>
        <w:t>|  πάντη τε καὶ πάντως</w:t>
      </w:r>
    </w:p>
    <w:p>
      <w:pPr>
        <w:ind w:left="600" w:hanging="200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: </w:t>
      </w:r>
      <w:r>
        <w:rPr>
          <w:rFonts w:ascii="Times New Roman" w:hAnsi="Times New Roman"/>
          <w:color w:val="900000"/>
        </w:rPr>
        <w:t>πάντη τε καὶ πάντως</w:t>
      </w:r>
      <w:r>
        <w:t>/</w:t>
      </w:r>
      <w:r>
        <w:rPr>
          <w:rFonts w:ascii="CyrillicaOchrid10U" w:hAnsi="CyrillicaOchrid10U"/>
          <w:color w:val="000090"/>
        </w:rPr>
        <w:t>ꙁ вьсѣхъ странъ</w:t>
      </w:r>
      <w:r>
        <w:t xml:space="preserve"> (</w:t>
      </w:r>
      <w:r>
        <w:t>28/132d2-3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900000"/>
        </w:rPr>
        <w:t>τιμᾷ MPbPa</w:t>
      </w:r>
      <w:r>
        <w:t>/</w:t>
      </w:r>
      <w:r>
        <w:rPr>
          <w:rFonts w:ascii="CyrillicaOchrid10U" w:hAnsi="CyrillicaOchrid10U"/>
          <w:color w:val="000090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MPbPa</w:t>
      </w:r>
      <w:r>
        <w:t>)</w:t>
      </w:r>
    </w:p>
    <w:p>
      <w:r>
        <w:rPr>
          <w:rFonts w:ascii="Times New Roman" w:hAnsi="Times New Roman"/>
          <w:sz w:val="28"/>
        </w:rPr>
        <w:t xml:space="preserve">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900000"/>
        </w:rPr>
        <w:t>om. τις</w:t>
      </w:r>
      <w:r>
        <w:t>/</w:t>
      </w:r>
      <w:r>
        <w:rPr>
          <w:rFonts w:ascii="CyrillicaOchrid10U" w:hAnsi="CyrillicaOchrid10U"/>
          <w:color w:val="000090"/>
        </w:rPr>
        <w:t>нктоже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τίς</w:t>
      </w:r>
    </w:p>
    <w:p>
      <w:pPr>
        <w:ind w:firstLine="200"/>
      </w:pPr>
      <w:r>
        <w:rPr>
          <w:rFonts w:ascii="Times New Roman" w:hAnsi="Times New Roman"/>
          <w:sz w:val="24"/>
        </w:rPr>
        <w:t>| |  διὰ τί</w:t>
      </w:r>
    </w:p>
    <w:p>
      <w:pPr>
        <w:ind w:left="600" w:hanging="200"/>
      </w:pPr>
      <w:r>
        <w:rPr>
          <w:rFonts w:ascii="CyrillicaOchrid10U" w:hAnsi="CyrillicaOchrid10U"/>
        </w:rPr>
        <w:t>поьто</w:t>
      </w:r>
      <w:r>
        <w:t xml:space="preserve">: </w:t>
      </w:r>
      <w:r>
        <w:rPr>
          <w:rFonts w:ascii="Times New Roman" w:hAnsi="Times New Roman"/>
          <w:color w:val="900000"/>
        </w:rPr>
        <w:t>Διὰ τί</w:t>
      </w:r>
      <w:r>
        <w:t>/</w:t>
      </w:r>
      <w:r>
        <w:rPr>
          <w:rFonts w:ascii="CyrillicaOchrid10U" w:hAnsi="CyrillicaOchrid10U"/>
          <w:color w:val="000090"/>
        </w:rPr>
        <w:t>поьто</w:t>
      </w:r>
      <w:r>
        <w:t xml:space="preserve"> (</w:t>
      </w:r>
      <w:r>
        <w:t>19/97d20</w:t>
      </w:r>
      <w:r>
        <w:t>)</w:t>
      </w:r>
    </w:p>
    <w:p>
      <w:r>
        <w:rPr>
          <w:rFonts w:ascii="Times New Roman" w:hAnsi="Times New Roman"/>
          <w:sz w:val="28"/>
        </w:rPr>
        <w:t xml:space="preserve"> τὶς</w:t>
      </w:r>
    </w:p>
    <w:p>
      <w:pPr>
        <w:ind w:firstLine="200"/>
      </w:pPr>
      <w:r>
        <w:rPr>
          <w:rFonts w:ascii="Times New Roman" w:hAnsi="Times New Roman"/>
          <w:sz w:val="24"/>
        </w:rPr>
        <w:t>|  οὐκ τις</w:t>
      </w:r>
    </w:p>
    <w:p>
      <w:pPr>
        <w:ind w:left="600" w:hanging="200"/>
      </w:pPr>
      <w:r>
        <w:rPr>
          <w:rFonts w:ascii="CyrillicaOchrid10U" w:hAnsi="CyrillicaOchrid10U"/>
        </w:rPr>
        <w:t>нкътоже</w:t>
      </w:r>
      <w:r>
        <w:t xml:space="preserve">: </w:t>
      </w:r>
      <w:r>
        <w:rPr>
          <w:rFonts w:ascii="Times New Roman" w:hAnsi="Times New Roman"/>
          <w:color w:val="900000"/>
        </w:rPr>
        <w:t>οὐκ τις Cs</w:t>
      </w:r>
      <w:r>
        <w:t>/</w:t>
      </w:r>
      <w:r>
        <w:rPr>
          <w:rFonts w:ascii="CyrillicaOchrid10U" w:hAnsi="CyrillicaOchrid10U"/>
          <w:color w:val="000090"/>
        </w:rPr>
        <w:t>нктоже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900000"/>
        </w:rPr>
        <w:t>τοσαῦτα</w:t>
      </w:r>
      <w:r>
        <w:t>/</w:t>
      </w:r>
      <w:r>
        <w:rPr>
          <w:rFonts w:ascii="CyrillicaOchrid10U" w:hAnsi="CyrillicaOchrid10U"/>
          <w:color w:val="000090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τοσοῦτοι</w:t>
      </w:r>
      <w:r>
        <w:t>/</w:t>
      </w:r>
      <w:r>
        <w:rPr>
          <w:rFonts w:ascii="CyrillicaOchrid10U" w:hAnsi="CyrillicaOchrid10U"/>
          <w:color w:val="000090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ὑπακούω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900000"/>
        </w:rPr>
        <w:t>ὑπακούουσιν Cs</w:t>
      </w:r>
      <w:r>
        <w:t>/</w:t>
      </w:r>
      <w:r>
        <w:rPr>
          <w:rFonts w:ascii="CyrillicaOchrid10U" w:hAnsi="CyrillicaOchrid10U"/>
          <w:color w:val="000090"/>
        </w:rPr>
        <w:t>послоушаша•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ὑπάρχω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900000"/>
        </w:rPr>
        <w:t>ὑπάρχῃ</w:t>
      </w:r>
      <w:r>
        <w:t>/</w:t>
      </w:r>
      <w:r>
        <w:rPr>
          <w:rFonts w:ascii="CyrillicaOchrid10U" w:hAnsi="CyrillicaOchrid10U"/>
          <w:color w:val="000090"/>
        </w:rPr>
        <w:t>боудеть•</w:t>
      </w:r>
      <w:r>
        <w:t xml:space="preserve"> (</w:t>
      </w:r>
      <w:r>
        <w:t>27/131a21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900000"/>
        </w:rPr>
        <w:t>ὑπερβλύζων Cs</w:t>
      </w:r>
      <w:r>
        <w:t>/</w:t>
      </w:r>
      <w:r>
        <w:rPr>
          <w:rFonts w:ascii="CyrillicaOchrid10U" w:hAnsi="CyrillicaOchrid10U"/>
          <w:color w:val="000090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900000"/>
        </w:rPr>
        <w:t>ὑπερβλύσαι Cs</w:t>
      </w:r>
      <w:r>
        <w:t>/</w:t>
      </w:r>
      <w:r>
        <w:rPr>
          <w:rFonts w:ascii="CyrillicaOchrid10U" w:hAnsi="CyrillicaOchrid10U"/>
          <w:color w:val="000090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900000"/>
        </w:rPr>
        <w:t>ὑπερκλύζων</w:t>
      </w:r>
      <w:r>
        <w:t>/</w:t>
      </w:r>
      <w:r>
        <w:rPr>
          <w:rFonts w:ascii="CyrillicaOchrid10U" w:hAnsi="CyrillicaOchrid10U"/>
          <w:color w:val="000090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900000"/>
        </w:rPr>
        <w:t>ὑπερκλύσαι</w:t>
      </w:r>
      <w:r>
        <w:t>/</w:t>
      </w:r>
      <w:r>
        <w:rPr>
          <w:rFonts w:ascii="CyrillicaOchrid10U" w:hAnsi="CyrillicaOchrid10U"/>
          <w:color w:val="000090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ὑποτάττω</w:t>
      </w:r>
    </w:p>
    <w:p>
      <w:pPr>
        <w:ind w:firstLine="200"/>
      </w:pPr>
      <w:r>
        <w:rPr>
          <w:rFonts w:ascii="Times New Roman" w:hAnsi="Times New Roman"/>
          <w:sz w:val="24"/>
        </w:rPr>
        <w:t>|  ὁ ὑποτεταγμένος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900000"/>
        </w:rPr>
        <w:t>τοὺς ὑποτεταγμένους Ch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φρίττω</w:t>
      </w:r>
    </w:p>
    <w:p>
      <w:pPr>
        <w:ind w:firstLine="200"/>
      </w:pPr>
      <w:r>
        <w:rPr>
          <w:rFonts w:ascii="Times New Roman" w:hAnsi="Times New Roman"/>
          <w:sz w:val="24"/>
        </w:rPr>
        <w:t>|  δείδω καὶ φρίττω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Times New Roman" w:hAnsi="Times New Roman"/>
          <w:sz w:val="28"/>
        </w:rPr>
        <w:t xml:space="preserve"> φωνέω</w:t>
      </w:r>
    </w:p>
    <w:p>
      <w:pPr>
        <w:ind w:left="600" w:hanging="200"/>
      </w:pPr>
      <w:r>
        <w:rPr>
          <w:rFonts w:ascii="CyrillicaOchrid10U" w:hAnsi="CyrillicaOchrid10U"/>
        </w:rPr>
        <w:t>гласт</w:t>
      </w:r>
      <w:r>
        <w:t xml:space="preserve">: </w:t>
      </w:r>
      <w:r>
        <w:rPr>
          <w:rFonts w:ascii="Times New Roman" w:hAnsi="Times New Roman"/>
          <w:color w:val="900000"/>
        </w:rPr>
        <w:t>φώνησον</w:t>
      </w:r>
      <w:r>
        <w:t>/</w:t>
      </w:r>
      <w:r>
        <w:rPr>
          <w:rFonts w:ascii="CyrillicaOchrid10U" w:hAnsi="CyrillicaOchrid10U"/>
          <w:color w:val="000090"/>
        </w:rPr>
        <w:t>глас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пргласт</w:t>
      </w:r>
      <w:r>
        <w:t xml:space="preserve">: </w:t>
      </w:r>
      <w:r>
        <w:rPr>
          <w:rFonts w:ascii="Times New Roman" w:hAnsi="Times New Roman"/>
          <w:color w:val="900000"/>
        </w:rPr>
        <w:t>φώνησον</w:t>
      </w:r>
      <w:r>
        <w:t>/</w:t>
      </w:r>
      <w:r>
        <w:rPr>
          <w:rFonts w:ascii="CyrillicaOchrid10U" w:hAnsi="CyrillicaOchrid10U"/>
          <w:color w:val="000090"/>
        </w:rPr>
        <w:t>прглас G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прꙁъват</w:t>
      </w:r>
      <w:r>
        <w:t xml:space="preserve">: </w:t>
      </w:r>
      <w:r>
        <w:rPr>
          <w:rFonts w:ascii="Times New Roman" w:hAnsi="Times New Roman"/>
          <w:color w:val="900000"/>
        </w:rPr>
        <w:t>φώνησον</w:t>
      </w:r>
      <w:r>
        <w:t>/</w:t>
      </w:r>
      <w:r>
        <w:rPr>
          <w:rFonts w:ascii="CyrillicaOchrid10U" w:hAnsi="CyrillicaOchrid10U"/>
          <w:color w:val="000090"/>
        </w:rPr>
        <w:t>прꙁов WH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Χριστός</w:t>
      </w:r>
    </w:p>
    <w:p>
      <w:pPr>
        <w:ind w:left="600" w:hanging="200"/>
      </w:pPr>
      <w:r>
        <w:rPr>
          <w:rFonts w:ascii="CyrillicaOchrid10U" w:hAnsi="CyrillicaOchrid10U"/>
        </w:rPr>
        <w:t>господь</w:t>
      </w:r>
      <w:r>
        <w:t xml:space="preserve">: </w:t>
      </w:r>
      <w:r>
        <w:rPr>
          <w:rFonts w:ascii="Times New Roman" w:hAnsi="Times New Roman"/>
          <w:color w:val="900000"/>
        </w:rPr>
        <w:t>Χριστός PaSp</w:t>
      </w:r>
      <w:r>
        <w:t>/</w:t>
      </w:r>
      <w:r>
        <w:rPr>
          <w:rFonts w:ascii="CyrillicaOchrid10U" w:hAnsi="CyrillicaOchrid10U"/>
          <w:color w:val="000090"/>
        </w:rPr>
        <w:t>гь WH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хрстосъ</w:t>
      </w:r>
      <w:r>
        <w:t xml:space="preserve">: </w:t>
      </w:r>
      <w:r>
        <w:rPr>
          <w:rFonts w:ascii="Times New Roman" w:hAnsi="Times New Roman"/>
          <w:color w:val="900000"/>
        </w:rPr>
        <w:t>Χριστός PaSp</w:t>
      </w:r>
      <w:r>
        <w:t>/</w:t>
      </w:r>
      <w:r>
        <w:rPr>
          <w:rFonts w:ascii="CyrillicaOchrid10U" w:hAnsi="CyrillicaOchrid10U"/>
          <w:color w:val="000090"/>
        </w:rPr>
        <w:t>хъ</w:t>
      </w:r>
      <w:r>
        <w:t xml:space="preserve"> (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Ø</w:t>
      </w:r>
      <w:r>
        <w:t>/</w:t>
      </w:r>
      <w:r>
        <w:rPr>
          <w:rFonts w:ascii="CyrillicaOchrid10U" w:hAnsi="CyrillicaOchrid10U"/>
          <w:color w:val="000090"/>
        </w:rPr>
        <w:t>om.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καταλύσαι τὸν βίον</w:t>
      </w:r>
      <w:r>
        <w:t>/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 xml:space="preserve"> (</w:t>
      </w:r>
      <w:r>
        <w:t>39/186a11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ἔγνωμεν</w:t>
      </w:r>
      <w:r>
        <w:t>/</w:t>
      </w:r>
      <w:r>
        <w:rPr>
          <w:rFonts w:ascii="CyrillicaOchrid10U" w:hAnsi="CyrillicaOchrid10U"/>
          <w:color w:val="000090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ᾔδεις</w:t>
      </w:r>
      <w:r>
        <w:t>/</w:t>
      </w:r>
      <w:r>
        <w:rPr>
          <w:rFonts w:ascii="CyrillicaOchrid10U" w:hAnsi="CyrillicaOchrid10U"/>
          <w:color w:val="000090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боꙗт сѧ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боꙗще сѧ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вьсь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вьсею</w:t>
      </w:r>
      <w:r>
        <w:t xml:space="preserve"> (</w:t>
      </w:r>
      <w:r>
        <w:t>27/131b2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глаголат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глаголють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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не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послѹшат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послоушаша•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словомь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MPbPcPa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хлѣбъ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хлѣбꙑ•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ловѣкъ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лвѣкомъ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900000"/>
        </w:rPr>
        <w:t>om. om.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въ кратъцѣ рекоу•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помат &amp; къ &amp;  pron.</w:t>
      </w:r>
      <w:r>
        <w:t xml:space="preserve">: </w:t>
      </w:r>
      <w:r>
        <w:rPr>
          <w:rFonts w:ascii="Times New Roman" w:hAnsi="Times New Roman"/>
          <w:color w:val="900000"/>
        </w:rPr>
        <w:t>om.</w:t>
      </w:r>
      <w:r>
        <w:t>/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: </w:t>
      </w:r>
      <w:r>
        <w:rPr>
          <w:rFonts w:ascii="Times New Roman" w:hAnsi="Times New Roman"/>
          <w:color w:val="900000"/>
        </w:rPr>
        <w:t>om. om.</w:t>
      </w:r>
      <w:r>
        <w:t>/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900000"/>
        </w:rPr>
        <w:t>ταφῆναι</w:t>
      </w:r>
      <w:r>
        <w:t>/</w:t>
      </w:r>
      <w:r>
        <w:rPr>
          <w:rFonts w:ascii="CyrillicaOchrid10U" w:hAnsi="CyrillicaOchrid10U"/>
          <w:color w:val="000090"/>
        </w:rPr>
        <w:t>погребеноу бꙑт•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ἀναγκασθήσεται</w:t>
      </w:r>
      <w:r>
        <w:t>/</w:t>
      </w:r>
      <w:r>
        <w:rPr>
          <w:rFonts w:ascii="CyrillicaOchrid10U" w:hAnsi="CyrillicaOchrid10U"/>
          <w:color w:val="000090"/>
        </w:rPr>
        <w:t>поноужденъ боудеть</w:t>
      </w:r>
      <w:r>
        <w:t xml:space="preserve"> (</w:t>
      </w:r>
      <w:r>
        <w:t>1/8b6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ἠγνοεῖτο</w:t>
      </w:r>
      <w:r>
        <w:t>/</w:t>
      </w:r>
      <w:r>
        <w:rPr>
          <w:rFonts w:ascii="CyrillicaOchrid10U" w:hAnsi="CyrillicaOchrid10U"/>
          <w:color w:val="000090"/>
        </w:rPr>
        <w:t>не бѣ ꙗвленъ•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ἠδυνήθημεν</w:t>
      </w:r>
      <w:r>
        <w:t>/</w:t>
      </w:r>
      <w:r>
        <w:rPr>
          <w:rFonts w:ascii="CyrillicaOchrid10U" w:hAnsi="CyrillicaOchrid10U"/>
          <w:color w:val="000090"/>
        </w:rPr>
        <w:t>вьꙁмогл бхомь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Times New Roman" w:hAnsi="Times New Roman"/>
          <w:color w:val="900000"/>
        </w:rPr>
        <w:t>ἠδύνατο</w:t>
      </w:r>
      <w:r>
        <w:t>/</w:t>
      </w:r>
      <w:r>
        <w:rPr>
          <w:rFonts w:ascii="CyrillicaOchrid10U" w:hAnsi="CyrillicaOchrid10U"/>
          <w:color w:val="000090"/>
        </w:rPr>
        <w:t>бы моглъ</w:t>
      </w:r>
      <w:r>
        <w:t xml:space="preserve"> (</w:t>
      </w:r>
      <w:r>
        <w:t>4/16a21</w:t>
      </w:r>
      <w:r>
        <w:t>)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