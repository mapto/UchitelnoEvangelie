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</w:pPr>
      <w:r>
        <w:rPr>
          <w:rFonts w:ascii="CyrillicaOchrid10U" w:hAnsi="CyrillicaOchrid10U"/>
          <w:b/>
          <w:sz w:val="28"/>
        </w:rPr>
        <w:t>аꙁъ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ἐγώ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1/W168c7</w:t>
      </w:r>
      <w:r>
        <w:rPr>
          <w:vertAlign w:val="superscript"/>
        </w:rPr>
        <w:t>C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аще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бесѣдоват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≠ бесѣдоват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διατρίβω</w:t>
      </w:r>
      <w:r>
        <w:t xml:space="preserve"> (</w:t>
        <w:t>1</w:t>
      </w:r>
      <w:r>
        <w:t xml:space="preserve">): </w:t>
      </w:r>
      <w:r>
        <w:t>1/4c8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богатъ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πλούσιος</w:t>
      </w:r>
      <w:r>
        <w:t xml:space="preserve"> (</w:t>
        <w:t>1</w:t>
      </w:r>
      <w:r>
        <w:t xml:space="preserve">): </w:t>
      </w:r>
      <w:r>
        <w:t>1/W167c22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богъ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Dat.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θεός Gen.</w:t>
      </w:r>
      <w:r>
        <w:t xml:space="preserve"> (</w:t>
        <w:t>1</w:t>
      </w:r>
      <w:r>
        <w:t xml:space="preserve">): </w:t>
      </w:r>
      <w:r>
        <w:t>1/7a4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бож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бож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θεός Gen.</w:t>
      </w:r>
      <w:r>
        <w:t xml:space="preserve"> (</w:t>
        <w:t>1</w:t>
      </w:r>
      <w:r>
        <w:t xml:space="preserve">): </w:t>
      </w:r>
      <w:r>
        <w:t>1/7a4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богъ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бꙑт</w:t>
      </w:r>
      <w:r>
        <w:t xml:space="preserve"> (</w:t>
        <w:t>10</w:t>
        <w:t xml:space="preserve"> + 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γίγνομαι</w:t>
      </w:r>
      <w:r>
        <w:t xml:space="preserve"> (</w:t>
        <w:t>1</w:t>
      </w:r>
      <w:r>
        <w:t xml:space="preserve">): </w:t>
      </w:r>
      <w:r>
        <w:rPr>
          <w:b/>
          <w:i/>
        </w:rPr>
        <w:t>1/4b18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εἰμί</w:t>
      </w:r>
      <w:r>
        <w:t xml:space="preserve"> (</w:t>
        <w:t>1</w:t>
      </w:r>
      <w:r>
        <w:t xml:space="preserve">): </w:t>
      </w:r>
      <w:r>
        <w:t>1/6a11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cond.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μέλλω</w:t>
      </w:r>
      <w:r>
        <w:t xml:space="preserve"> (</w:t>
        <w:t>1</w:t>
      </w:r>
      <w:r>
        <w:t xml:space="preserve">): </w:t>
      </w:r>
      <w:r>
        <w:t>5/22b14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gramm.</w:t>
      </w:r>
      <w:r>
        <w:t xml:space="preserve"> (</w:t>
        <w:t>6</w:t>
        <w:t xml:space="preserve"> + 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Ø</w:t>
      </w:r>
      <w:r>
        <w:t xml:space="preserve"> (</w:t>
        <w:t>2</w:t>
      </w:r>
      <w:r>
        <w:t xml:space="preserve">): </w:t>
      </w:r>
      <w:r>
        <w:t>6/50a6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 xml:space="preserve">; </w:t>
      </w:r>
      <w:r>
        <w:t>7/47a6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gramm.</w:t>
      </w:r>
      <w:r>
        <w:t xml:space="preserve"> (</w:t>
        <w:t>2</w:t>
      </w:r>
      <w:r>
        <w:t xml:space="preserve">): </w:t>
      </w:r>
      <w:r>
        <w:t>5/22b11</w:t>
      </w:r>
      <w:r>
        <w:t xml:space="preserve">; </w:t>
      </w:r>
      <w:r>
        <w:t>12/67c10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pass.</w:t>
      </w:r>
      <w:r>
        <w:t xml:space="preserve"> (</w:t>
        <w:t>4</w:t>
      </w:r>
      <w:r>
        <w:t xml:space="preserve">): </w:t>
      </w:r>
      <w:r>
        <w:t>1/8b6</w:t>
      </w:r>
      <w:r>
        <w:t xml:space="preserve">; </w:t>
      </w:r>
      <w:r>
        <w:t>1/W168a15</w:t>
      </w:r>
      <w:r>
        <w:t xml:space="preserve">; </w:t>
      </w:r>
      <w:r>
        <w:t>3/11b3</w:t>
      </w:r>
      <w:r>
        <w:t xml:space="preserve">; </w:t>
      </w:r>
      <w:r>
        <w:t>4/16a21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не бꙑт ꙗвлнъ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ἀγνοέω pass.</w:t>
      </w:r>
      <w:r>
        <w:t xml:space="preserve"> (</w:t>
        <w:t>1</w:t>
      </w:r>
      <w:r>
        <w:t xml:space="preserve">): </w:t>
      </w:r>
      <w:r>
        <w:t>1/5a5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велан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ἄτυφος</w:t>
      </w:r>
      <w:r>
        <w:t xml:space="preserve"> (</w:t>
        <w:t>1</w:t>
      </w:r>
      <w:r>
        <w:t xml:space="preserve">): </w:t>
      </w:r>
      <w:r>
        <w:t>5/21a19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ветъхъ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 πάλαι → πάλαι</w:t>
      </w:r>
      <w:r>
        <w:t xml:space="preserve"> (</w:t>
        <w:t>1</w:t>
      </w:r>
      <w:r>
        <w:t xml:space="preserve">): </w:t>
      </w:r>
      <w:r>
        <w:t>1/W168c20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вдмъ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ὁρατός</w:t>
      </w:r>
      <w:r>
        <w:t xml:space="preserve"> (</w:t>
        <w:t>1</w:t>
      </w:r>
      <w:r>
        <w:t xml:space="preserve">): </w:t>
      </w:r>
      <w:r>
        <w:t>1/6a10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вдѣт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γιγνώσκω</w:t>
      </w:r>
      <w:r>
        <w:t xml:space="preserve"> (</w:t>
        <w:t>1</w:t>
      </w:r>
      <w:r>
        <w:t xml:space="preserve">): </w:t>
      </w:r>
      <w:r>
        <w:t>12/67c10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ѹвѣдѣт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врьхъ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* врьхъ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κορυφός</w:t>
      </w:r>
      <w:r>
        <w:t xml:space="preserve"> (</w:t>
        <w:t>1</w:t>
      </w:r>
      <w:r>
        <w:t xml:space="preserve">): </w:t>
      </w:r>
      <w:r>
        <w:t>1/W168a25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въ + Loc.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παρά + Acc. → παρά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1/7d1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оу + Gen.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въврѣщ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ἀϕίημι</w:t>
      </w:r>
      <w:r>
        <w:t xml:space="preserve"> (</w:t>
        <w:t>1</w:t>
      </w:r>
      <w:r>
        <w:t xml:space="preserve">): </w:t>
      </w:r>
      <w:r>
        <w:t>1/4d4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въꙁврѣщ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въꙁврѣщ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≠ въꙁврѣщ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ἀϕίημι</w:t>
      </w:r>
      <w:r>
        <w:t xml:space="preserve"> (</w:t>
        <w:t>1</w:t>
      </w:r>
      <w:r>
        <w:t xml:space="preserve">): </w:t>
      </w:r>
      <w:r>
        <w:t>1/4d4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въврѣщ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въꙁлѣган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ἀνάκλισις</w:t>
      </w:r>
      <w:r>
        <w:t xml:space="preserve"> (</w:t>
        <w:t>1</w:t>
      </w:r>
      <w:r>
        <w:t xml:space="preserve">): </w:t>
      </w:r>
      <w:r>
        <w:t>12/67d19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въꙁмощ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δύναμαι</w:t>
      </w:r>
      <w:r>
        <w:t xml:space="preserve"> (</w:t>
        <w:t>1</w:t>
      </w:r>
      <w:r>
        <w:t xml:space="preserve">): </w:t>
      </w:r>
      <w:r>
        <w:t>1/W168a14-15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вꙑшьнь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 ἄνω → ἄνω</w:t>
      </w:r>
      <w:r>
        <w:t xml:space="preserve"> (</w:t>
        <w:t>1</w:t>
      </w:r>
      <w:r>
        <w:t xml:space="preserve">): </w:t>
      </w:r>
      <w:r>
        <w:t>1/W168a13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вьсь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вьсѣмъ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καθόλου</w:t>
      </w:r>
      <w:r>
        <w:t xml:space="preserve"> (</w:t>
        <w:t>1</w:t>
      </w:r>
      <w:r>
        <w:t xml:space="preserve">): </w:t>
      </w:r>
      <w:r>
        <w:t>1/6c8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вѣдѣт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οἶδα</w:t>
      </w:r>
      <w:r>
        <w:t xml:space="preserve"> (</w:t>
        <w:t>1</w:t>
      </w:r>
      <w:r>
        <w:t xml:space="preserve">): </w:t>
      </w:r>
      <w:r>
        <w:t>5/22b11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ереткъ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αἱρετικός, ὁ</w:t>
      </w:r>
      <w:r>
        <w:t xml:space="preserve"> (</w:t>
        <w:t>1</w:t>
      </w:r>
      <w:r>
        <w:t xml:space="preserve">): </w:t>
      </w:r>
      <w:r>
        <w:t>1/6a18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 conj.</w:t>
      </w:r>
      <w:r>
        <w:t xml:space="preserve"> (</w:t>
        <w:t>4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καί</w:t>
      </w:r>
      <w:r>
        <w:t xml:space="preserve"> (</w:t>
        <w:t>2</w:t>
      </w:r>
      <w:r>
        <w:t xml:space="preserve">): </w:t>
      </w:r>
      <w:r>
        <w:t>1/5d9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; </w:t>
      </w:r>
      <w:r>
        <w:t>1/5d9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</w:t>
      </w:r>
      <w:r>
        <w:rPr>
          <w:vertAlign w:val="superscript"/>
        </w:rPr>
        <w:t>WH</w:t>
      </w:r>
      <w:r>
        <w:t>]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err. pro н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οὐδέ</w:t>
      </w:r>
      <w:r>
        <w:t xml:space="preserve"> (</w:t>
        <w:t>1</w:t>
      </w:r>
      <w:r>
        <w:t xml:space="preserve">): </w:t>
      </w:r>
      <w:r>
        <w:t>1/W168a31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 pron.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αὐτός</w:t>
      </w:r>
      <w:r>
        <w:t xml:space="preserve"> (</w:t>
        <w:t>2</w:t>
      </w:r>
      <w:r>
        <w:t xml:space="preserve">): </w:t>
      </w:r>
      <w:r>
        <w:t>1/5d9</w:t>
      </w:r>
      <w:r>
        <w:t xml:space="preserve">; </w:t>
      </w:r>
      <w:r>
        <w:t>1/W168a6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οὗτος</w:t>
      </w:r>
      <w:r>
        <w:t xml:space="preserve"> (</w:t>
        <w:t>1</w:t>
      </w:r>
      <w:r>
        <w:t xml:space="preserve">): </w:t>
      </w:r>
      <w:r>
        <w:t>1/W168b6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W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л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тѣмь л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ноѧдъ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μονογενής</w:t>
      </w:r>
      <w:r>
        <w:t xml:space="preserve"> (</w:t>
        <w:t>3</w:t>
      </w:r>
      <w:r>
        <w:t xml:space="preserve">): </w:t>
      </w:r>
      <w:r>
        <w:t>1/4c15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дноѧдъ</w:t>
      </w:r>
      <w:r>
        <w:rPr>
          <w:vertAlign w:val="superscript"/>
        </w:rPr>
        <w:t>WH</w:t>
      </w:r>
      <w:r>
        <w:t>]</w:t>
      </w:r>
      <w:r>
        <w:t xml:space="preserve">; </w:t>
      </w:r>
      <w:r>
        <w:t>1/5a4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дноѧдъ</w:t>
      </w:r>
      <w:r>
        <w:rPr>
          <w:vertAlign w:val="superscript"/>
        </w:rPr>
        <w:t>WH</w:t>
      </w:r>
      <w:r>
        <w:t>]</w:t>
      </w:r>
      <w:r>
        <w:t xml:space="preserve">; </w:t>
      </w:r>
      <w:r>
        <w:rPr>
          <w:b/>
          <w:i/>
        </w:rPr>
        <w:t>1/W168a25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ἄλλος</w:t>
      </w:r>
      <w:r>
        <w:t xml:space="preserve"> (</w:t>
        <w:t>1</w:t>
      </w:r>
      <w:r>
        <w:t xml:space="preserve">): </w:t>
      </w:r>
      <w:r>
        <w:t>1/W168b6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стоен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ὑπερβλύω inf.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1/W168c17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</w:t>
      </w:r>
      <w:r>
        <w:t xml:space="preserve"> 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ὑπερκλύζω inf.</w:t>
      </w:r>
      <w:r>
        <w:t xml:space="preserve"> (</w:t>
        <w:t>1</w:t>
      </w:r>
      <w:r>
        <w:t xml:space="preserve">): 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ὑπερβλύω</w:t>
      </w:r>
      <w:r>
        <w:rPr>
          <w:vertAlign w:val="superscript"/>
        </w:rPr>
        <w:t>C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кънѧꙃъ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ἄρχων</w:t>
      </w:r>
      <w:r>
        <w:t xml:space="preserve"> (</w:t>
        <w:t>1</w:t>
      </w:r>
      <w:r>
        <w:t xml:space="preserve">): </w:t>
      </w:r>
      <w:r>
        <w:t>1/W167c23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л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тѣмь л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мощ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δύναμαι</w:t>
      </w:r>
      <w:r>
        <w:t xml:space="preserve"> (</w:t>
        <w:t>1</w:t>
      </w:r>
      <w:r>
        <w:t xml:space="preserve">): </w:t>
      </w:r>
      <w:r>
        <w:t>4/16a21-b1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наѧт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≠ наѧт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αἰνίσσομαι</w:t>
      </w:r>
      <w:r>
        <w:t xml:space="preserve"> (</w:t>
        <w:t>1</w:t>
      </w:r>
      <w:r>
        <w:t xml:space="preserve">): </w:t>
      </w:r>
      <w:r>
        <w:t>1/4b16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</w:t>
      </w:r>
      <w:r>
        <w:t xml:space="preserve"> (</w:t>
        <w:t>4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οὐ</w:t>
      </w:r>
      <w:r>
        <w:t xml:space="preserve"> (</w:t>
        <w:t>4</w:t>
      </w:r>
      <w:r>
        <w:t xml:space="preserve">): </w:t>
      </w:r>
      <w:r>
        <w:t>1/5b9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сь</w:t>
      </w:r>
      <w:r>
        <w:t xml:space="preserve"> S</w:t>
      </w:r>
      <w:r>
        <w:t xml:space="preserve">; </w:t>
      </w:r>
      <w:r>
        <w:t>1/5d9</w:t>
      </w:r>
      <w:r>
        <w:t xml:space="preserve">; </w:t>
      </w:r>
      <w:r>
        <w:t>1/7c6</w:t>
      </w:r>
      <w:r>
        <w:t xml:space="preserve">; </w:t>
      </w:r>
      <w:r>
        <w:t>1/8a13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не бꙑт ꙗвлнъ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ἀγνοέω pass.</w:t>
      </w:r>
      <w:r>
        <w:t xml:space="preserve"> (</w:t>
        <w:t>1</w:t>
      </w:r>
      <w:r>
        <w:t xml:space="preserve">): </w:t>
      </w:r>
      <w:r>
        <w:t>1/5a5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невелан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ἄτυφος</w:t>
      </w:r>
      <w:r>
        <w:t xml:space="preserve"> (</w:t>
        <w:t>2</w:t>
      </w:r>
      <w:r>
        <w:t xml:space="preserve">): </w:t>
      </w:r>
      <w:r>
        <w:t>5/21a19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велан</w:t>
      </w:r>
      <w:r>
        <w:rPr>
          <w:vertAlign w:val="superscript"/>
        </w:rPr>
        <w:t>WGH</w:t>
      </w:r>
      <w:r>
        <w:t>]</w:t>
      </w:r>
      <w:r>
        <w:t xml:space="preserve">; </w:t>
      </w:r>
      <w:r>
        <w:t>5/21a19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невел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невел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ἄτυφος</w:t>
      </w:r>
      <w:r>
        <w:t xml:space="preserve"> (</w:t>
        <w:t>1</w:t>
      </w:r>
      <w:r>
        <w:t xml:space="preserve">): </w:t>
      </w:r>
      <w:r>
        <w:t>5/21a19</w:t>
      </w:r>
      <w:r>
        <w:rPr>
          <w:vertAlign w:val="subscript"/>
        </w:rPr>
        <w:t>β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rPr>
          <w:vertAlign w:val="subscript"/>
        </w:rPr>
        <w:t>2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немѫдръ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ἄσοφος</w:t>
      </w:r>
      <w:r>
        <w:t xml:space="preserve"> (</w:t>
        <w:t>1</w:t>
      </w:r>
      <w:r>
        <w:t xml:space="preserve">): </w:t>
      </w:r>
      <w:r>
        <w:t>1/W167c21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нщь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πένης</w:t>
      </w:r>
      <w:r>
        <w:t xml:space="preserve"> (</w:t>
        <w:t>1</w:t>
      </w:r>
      <w:r>
        <w:t xml:space="preserve">): </w:t>
      </w:r>
      <w:r>
        <w:t>1/W167c22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око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око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αἴσθησις</w:t>
      </w:r>
      <w:r>
        <w:t xml:space="preserve"> (</w:t>
        <w:t>1</w:t>
      </w:r>
      <w:r>
        <w:t xml:space="preserve">): </w:t>
      </w:r>
      <w:r>
        <w:t>1/5d6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отъ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ἐκ</w:t>
      </w:r>
      <w:r>
        <w:t xml:space="preserve"> (</w:t>
        <w:t>1</w:t>
      </w:r>
      <w:r>
        <w:t xml:space="preserve">): </w:t>
      </w:r>
      <w:r>
        <w:t>1/5d9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ἐπί + Gen. → ἐπί</w:t>
      </w:r>
      <w:r>
        <w:t xml:space="preserve"> (</w:t>
        <w:t>1</w:t>
      </w:r>
      <w:r>
        <w:t xml:space="preserve">): </w:t>
      </w:r>
      <w:r>
        <w:t>1/5d11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оувѣдѣт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μανθάνω</w:t>
      </w:r>
      <w:r>
        <w:t xml:space="preserve"> (</w:t>
        <w:t>1</w:t>
      </w:r>
      <w:r>
        <w:t xml:space="preserve">): </w:t>
      </w:r>
      <w:r>
        <w:t>5/22b13-14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плъть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σαρξ</w:t>
      </w:r>
      <w:r>
        <w:t xml:space="preserve"> (</w:t>
        <w:t>1</w:t>
      </w:r>
      <w:r>
        <w:t xml:space="preserve">): </w:t>
      </w:r>
      <w:r>
        <w:rPr>
          <w:b/>
          <w:i/>
        </w:rPr>
        <w:t>1/4b17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</w:t>
      </w:r>
      <w:r>
        <w:t xml:space="preserve"> (</w:t>
        <w:t>3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по + Dat.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μετά + Acc. → μετά</w:t>
      </w:r>
      <w:r>
        <w:t xml:space="preserve"> (</w:t>
        <w:t>3</w:t>
      </w:r>
      <w:r>
        <w:t xml:space="preserve">): </w:t>
      </w:r>
      <w:r>
        <w:t>1/4b15</w:t>
      </w:r>
      <w:r>
        <w:t xml:space="preserve">; </w:t>
      </w:r>
      <w:r>
        <w:t>1/8c3</w:t>
      </w:r>
      <w:r>
        <w:t xml:space="preserve">; </w:t>
      </w:r>
      <w:r>
        <w:t>1/W168c2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погрет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τάπτω</w:t>
      </w:r>
      <w:r>
        <w:t xml:space="preserve"> (</w:t>
        <w:t>1</w:t>
      </w:r>
      <w:r>
        <w:t xml:space="preserve">): </w:t>
      </w:r>
      <w:r>
        <w:t>3/11b2-3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понѹдт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ἀναγκάζω</w:t>
      </w:r>
      <w:r>
        <w:t xml:space="preserve"> (</w:t>
        <w:t>1</w:t>
      </w:r>
      <w:r>
        <w:t xml:space="preserve">): </w:t>
      </w:r>
      <w:r>
        <w:t>1/8b5-6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послꙑшат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ἀκούω</w:t>
      </w:r>
      <w:r>
        <w:t xml:space="preserve"> (</w:t>
        <w:t>1</w:t>
      </w:r>
      <w:r>
        <w:t xml:space="preserve">): </w:t>
      </w:r>
      <w:r>
        <w:t>5/22b5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ѹслꙑшат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прсносꙑ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ἀΐδιος</w:t>
      </w:r>
      <w:r>
        <w:t xml:space="preserve"> (</w:t>
        <w:t>1</w:t>
      </w:r>
      <w:r>
        <w:t xml:space="preserve">): </w:t>
      </w:r>
      <w:r>
        <w:t>1/5b16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прьвьц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πρότερον</w:t>
      </w:r>
      <w:r>
        <w:t xml:space="preserve"> (</w:t>
        <w:t>1</w:t>
      </w:r>
      <w:r>
        <w:t xml:space="preserve">): </w:t>
      </w:r>
      <w:r>
        <w:t>6/35b4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прьвѣ</w:t>
      </w:r>
      <w:r>
        <w:rPr>
          <w:vertAlign w:val="superscript"/>
        </w:rPr>
        <w:t>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прьвѣ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πρότερον</w:t>
      </w:r>
      <w:r>
        <w:t xml:space="preserve"> (</w:t>
        <w:t>1</w:t>
      </w:r>
      <w:r>
        <w:t xml:space="preserve">): </w:t>
      </w:r>
      <w:r>
        <w:t>6/35b4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прьвьц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прѣстот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ὑπερβλύω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1/W168c17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</w:t>
      </w:r>
      <w:r>
        <w:t xml:space="preserve"> 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ὑπερκλύζω</w:t>
      </w:r>
      <w:r>
        <w:t xml:space="preserve"> (</w:t>
        <w:t>1</w:t>
      </w:r>
      <w:r>
        <w:t xml:space="preserve">): 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ὑπερβλύω</w:t>
      </w:r>
      <w:r>
        <w:rPr>
          <w:vertAlign w:val="superscript"/>
        </w:rPr>
        <w:t>C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рабъ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δοῦλος</w:t>
      </w:r>
      <w:r>
        <w:t xml:space="preserve"> (</w:t>
        <w:t>1</w:t>
      </w:r>
      <w:r>
        <w:t xml:space="preserve">): </w:t>
      </w:r>
      <w:r>
        <w:t>1/W167c19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свободьнъ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ἐλεύθερος</w:t>
      </w:r>
      <w:r>
        <w:t xml:space="preserve"> (</w:t>
        <w:t>1</w:t>
      </w:r>
      <w:r>
        <w:t xml:space="preserve">): </w:t>
      </w:r>
      <w:r>
        <w:t>1/W167c19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ἰδού</w:t>
      </w:r>
      <w:r>
        <w:t xml:space="preserve"> (</w:t>
        <w:t>1</w:t>
      </w:r>
      <w:r>
        <w:t xml:space="preserve">): </w:t>
      </w:r>
      <w:r>
        <w:t>1/5d9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сце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οὕτω(ς)</w:t>
      </w:r>
      <w:r>
        <w:t xml:space="preserve"> (</w:t>
        <w:t>1</w:t>
      </w:r>
      <w:r>
        <w:t xml:space="preserve">): </w:t>
      </w:r>
      <w:r>
        <w:t>1/6a19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слово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λόγος</w:t>
      </w:r>
      <w:r>
        <w:t xml:space="preserve"> (</w:t>
        <w:t>2</w:t>
      </w:r>
      <w:r>
        <w:t xml:space="preserve">): </w:t>
      </w:r>
      <w:r>
        <w:rPr>
          <w:b/>
          <w:i/>
        </w:rPr>
        <w:t>1/4b17</w:t>
      </w:r>
      <w:r>
        <w:t xml:space="preserve">; </w:t>
      </w:r>
      <w:r>
        <w:t>1/4c7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слꙑшат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ἀκούω</w:t>
      </w:r>
      <w:r>
        <w:t xml:space="preserve"> (</w:t>
        <w:t>1</w:t>
      </w:r>
      <w:r>
        <w:t xml:space="preserve">): </w:t>
      </w:r>
      <w:r>
        <w:t>5/22b5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ѹслꙑшат</w:t>
      </w:r>
      <w:r>
        <w:rPr>
          <w:vertAlign w:val="superscript"/>
        </w:rPr>
        <w:t>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спѣт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ходт спѣѭще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προβαίνω</w:t>
      </w:r>
      <w:r>
        <w:t xml:space="preserve"> (</w:t>
        <w:t>1</w:t>
      </w:r>
      <w:r>
        <w:t xml:space="preserve">): 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ходомь спѣт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сътворт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Ø</w:t>
      </w:r>
      <w:r>
        <w:t xml:space="preserve"> (</w:t>
        <w:t>2</w:t>
      </w:r>
      <w:r>
        <w:t xml:space="preserve">): </w:t>
      </w:r>
      <w:r>
        <w:t>6/50a6</w:t>
      </w:r>
      <w:r>
        <w:t xml:space="preserve">; </w:t>
      </w:r>
      <w:r>
        <w:t>7/47a6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сь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err. pro не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οὐ</w:t>
      </w:r>
      <w:r>
        <w:t xml:space="preserve"> (</w:t>
        <w:t>1</w:t>
      </w:r>
      <w:r>
        <w:t xml:space="preserve">): </w:t>
      </w:r>
      <w:r>
        <w:t>1/5b9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толкъ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τοσоῦτος</w:t>
      </w:r>
      <w:r>
        <w:t xml:space="preserve"> (</w:t>
        <w:t>2</w:t>
      </w:r>
      <w:r>
        <w:t xml:space="preserve">): </w:t>
      </w:r>
      <w:r>
        <w:t>1/6b7</w:t>
      </w:r>
      <w:r>
        <w:t xml:space="preserve">; </w:t>
      </w:r>
      <w:r>
        <w:t>1/8a3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тѣмь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тѣмь л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ѹ praep.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оу + Gen.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παρά + Acc. → παρά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1/7d1</w:t>
      </w:r>
      <w:r>
        <w:rPr>
          <w:vertAlign w:val="superscript"/>
        </w:rPr>
        <w:t>C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въ + Loc.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ѹвѣдѣт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γιγνώσκω</w:t>
      </w:r>
      <w:r>
        <w:t xml:space="preserve"> (</w:t>
        <w:t>1</w:t>
      </w:r>
      <w:r>
        <w:t xml:space="preserve">): 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вдѣт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ѹслꙑшат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ἀκούω</w:t>
      </w:r>
      <w:r>
        <w:t xml:space="preserve"> (</w:t>
        <w:t>2</w:t>
      </w:r>
      <w:r>
        <w:t xml:space="preserve">): </w:t>
      </w:r>
      <w:r>
        <w:t>5/22b5</w:t>
      </w:r>
      <w:r>
        <w:rPr>
          <w:vertAlign w:val="subscript"/>
        </w:rPr>
        <w:t>β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послꙑшат</w:t>
      </w:r>
      <w:r>
        <w:t xml:space="preserve"> S</w:t>
      </w:r>
      <w:r>
        <w:t xml:space="preserve">; </w:t>
      </w:r>
      <w:r>
        <w:t>5/22b5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слꙑшат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ходт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ходт спѣѭще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προβαίνω</w:t>
      </w:r>
      <w:r>
        <w:t xml:space="preserve"> (</w:t>
        <w:t>1</w:t>
      </w:r>
      <w:r>
        <w:t xml:space="preserve">): 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ходомь спѣт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ходъ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ходомь спѣт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προβαίνω</w:t>
      </w:r>
      <w:r>
        <w:t xml:space="preserve"> (</w:t>
        <w:t>1</w:t>
      </w:r>
      <w:r>
        <w:t xml:space="preserve">): 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ходт спѣѭще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ст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τιμάω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12/67d19</w:t>
      </w:r>
      <w:r>
        <w:rPr>
          <w:vertAlign w:val="superscript"/>
        </w:rPr>
        <w:t>MPaPb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ꙗвт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не бꙑт ꙗвлнъ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ἀγνοέω pass.</w:t>
      </w:r>
      <w:r>
        <w:t xml:space="preserve"> (</w:t>
        <w:t>1</w:t>
      </w:r>
      <w:r>
        <w:t xml:space="preserve">): </w:t>
      </w:r>
      <w:r>
        <w:t>1/5a5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днородъ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μονογενής</w:t>
      </w:r>
      <w:r>
        <w:t xml:space="preserve"> (</w:t>
        <w:t>2</w:t>
      </w:r>
      <w:r>
        <w:t xml:space="preserve">): </w:t>
      </w:r>
      <w:r>
        <w:rPr>
          <w:b/>
          <w:i/>
        </w:rPr>
        <w:t>1/W168a25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ноѧдъ</w:t>
      </w:r>
      <w:r>
        <w:rPr>
          <w:vertAlign w:val="superscript"/>
        </w:rPr>
        <w:t>G</w:t>
      </w:r>
      <w:r>
        <w:t>]</w:t>
      </w:r>
      <w:r>
        <w:t xml:space="preserve">; </w:t>
      </w:r>
      <w:r>
        <w:t>1/W168a34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дноѧдъ</w:t>
      </w:r>
      <w:r>
        <w:t xml:space="preserve"> (</w:t>
        <w:t>3</w:t>
        <w:t xml:space="preserve"> + 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μονογενής</w:t>
      </w:r>
      <w:r>
        <w:t xml:space="preserve"> (</w:t>
        <w:t>5</w:t>
      </w:r>
      <w:r>
        <w:t xml:space="preserve">): </w:t>
      </w:r>
      <w:r>
        <w:t>1/4c15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ноѧдъ</w:t>
      </w:r>
      <w:r>
        <w:t xml:space="preserve"> S</w:t>
      </w:r>
      <w:r>
        <w:t xml:space="preserve">; </w:t>
      </w:r>
      <w:r>
        <w:t>1/5a4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ноѧдъ</w:t>
      </w:r>
      <w:r>
        <w:t xml:space="preserve"> S</w:t>
      </w:r>
      <w:r>
        <w:t xml:space="preserve">; </w:t>
      </w:r>
      <w:r>
        <w:rPr>
          <w:b/>
          <w:i/>
        </w:rPr>
        <w:t>1/W168a25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ноѧдъ</w:t>
      </w:r>
      <w:r>
        <w:rPr>
          <w:vertAlign w:val="superscript"/>
        </w:rPr>
        <w:t>G</w:t>
      </w:r>
      <w:r>
        <w:t>]</w:t>
      </w:r>
      <w:r>
        <w:t xml:space="preserve">; </w:t>
      </w:r>
      <w:r>
        <w:t>1/W168a28</w:t>
      </w:r>
      <w:r>
        <w:t xml:space="preserve">; </w:t>
      </w:r>
      <w:r>
        <w:t>1/W168a34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Instr.</w:t>
      </w:r>
      <w:r>
        <w:t xml:space="preserve"> (</w:t>
        <w:t>5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διά + Gen. → διά</w:t>
      </w:r>
      <w:r>
        <w:t xml:space="preserve"> (</w:t>
        <w:t>2</w:t>
      </w:r>
      <w:r>
        <w:t xml:space="preserve">): </w:t>
      </w:r>
      <w:r>
        <w:t>1/5b16</w:t>
      </w:r>
      <w:r>
        <w:t xml:space="preserve">; </w:t>
      </w:r>
      <w:r>
        <w:t>1/W168a6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παρά + Acc. → παρά</w:t>
      </w:r>
      <w:r>
        <w:t xml:space="preserve"> (</w:t>
        <w:t>2</w:t>
      </w:r>
      <w:r>
        <w:t xml:space="preserve">): </w:t>
      </w:r>
      <w:r>
        <w:t>1/8a13</w:t>
      </w:r>
      <w:r>
        <w:t xml:space="preserve">; </w:t>
      </w:r>
      <w:r>
        <w:t>1/8a16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παρά + Dat. → παρά</w:t>
      </w:r>
      <w:r>
        <w:t xml:space="preserve"> (</w:t>
        <w:t>1</w:t>
      </w:r>
      <w:r>
        <w:t xml:space="preserve">): </w:t>
      </w:r>
      <w:r>
        <w:t>1/W168a19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om.</w:t>
      </w:r>
      <w:r>
        <w:t xml:space="preserve"> (</w:t>
        <w:t>4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ἐπί + Gen. → ἐπί</w:t>
      </w:r>
      <w:r>
        <w:t xml:space="preserve"> (</w:t>
        <w:t>1</w:t>
      </w:r>
      <w:r>
        <w:t xml:space="preserve">): </w:t>
      </w:r>
      <w:r>
        <w:t>1/5d11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отъ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οὗτος</w:t>
      </w:r>
      <w:r>
        <w:t xml:space="preserve"> (</w:t>
        <w:t>1</w:t>
      </w:r>
      <w:r>
        <w:t xml:space="preserve">): </w:t>
      </w:r>
      <w:r>
        <w:t>1/W168b6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 pron.</w:t>
      </w:r>
      <w:r>
        <w:rPr>
          <w:vertAlign w:val="superscript"/>
        </w:rPr>
        <w:t>G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Ø</w:t>
      </w:r>
      <w:r>
        <w:t xml:space="preserve"> (</w:t>
        <w:t>2</w:t>
      </w:r>
      <w:r>
        <w:t xml:space="preserve">): </w:t>
      </w:r>
      <w:r>
        <w:t>6/50a6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</w:t>
      </w:r>
      <w:r>
        <w:rPr>
          <w:vertAlign w:val="superscript"/>
        </w:rPr>
        <w:t>GH</w:t>
      </w:r>
      <w:r>
        <w:t>]</w:t>
      </w:r>
      <w:r>
        <w:t xml:space="preserve">; </w:t>
      </w:r>
      <w:r>
        <w:t>7/47a6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 conj.</w:t>
      </w:r>
      <w:r>
        <w:t xml:space="preserve"> S</w:t>
      </w:r>
      <w:r>
        <w:t xml:space="preserve">;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аще</w:t>
      </w:r>
      <w:r>
        <w:t xml:space="preserve"> 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