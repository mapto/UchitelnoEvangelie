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10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6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WGH-C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1/5d9₂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4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5/21a19₂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оувѣдѣт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оу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5/22b5₂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 WG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2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1/7c6₂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