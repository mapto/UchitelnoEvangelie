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36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 xml:space="preserve">ἐπί: </w:t>
      </w:r>
      <w:r>
        <w:rPr>
          <w:rFonts w:ascii="CyrillicaOchrid10U" w:hAnsi="CyrillicaOchrid10U"/>
          <w:color w:val="000055"/>
        </w:rPr>
        <w:t>om. {ѿ WG}</w:t>
      </w:r>
      <w:r>
        <w:t>/</w:t>
      </w:r>
      <w:r>
        <w:rPr>
          <w:rFonts w:ascii="Times New Roman" w:hAnsi="Times New Roman"/>
          <w:color w:val="550000"/>
        </w:rPr>
        <w:t>ἐπὶ (</w:t>
      </w:r>
      <w:r>
        <w:rPr>
          <w:b w:val="0"/>
          <w:i w:val="0"/>
        </w:rPr>
        <w:t>1/5d11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καί: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καὶ (</w:t>
      </w:r>
      <w:r>
        <w:rPr>
          <w:b w:val="0"/>
          <w:i w:val="0"/>
        </w:rPr>
        <w:t>1/7d5</w:t>
      </w:r>
      <w:r>
        <w:t>)</w:t>
      </w:r>
    </w:p>
    <w:p>
      <w:r>
        <w:rPr>
          <w:rFonts w:ascii="CyrillicaOchrid10U" w:hAnsi="CyrillicaOchrid10U"/>
          <w:sz w:val="36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 xml:space="preserve">om.: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 (</w:t>
      </w:r>
      <w:r>
        <w:rPr>
          <w:b w:val="0"/>
          <w:i w:val="0"/>
        </w:rPr>
        <w:t>1/7c6</w:t>
      </w:r>
      <w:r>
        <w:t>)</w:t>
      </w:r>
    </w:p>
    <w:p>
      <w:r>
        <w:rPr>
          <w:rFonts w:ascii="CyrillicaOchrid10U" w:hAnsi="CyrillicaOchrid10U"/>
          <w:sz w:val="36"/>
        </w:rPr>
        <w:t xml:space="preserve"> беꙁ</w:t>
      </w:r>
    </w:p>
    <w:p>
      <w:pPr>
        <w:ind w:firstLine="200"/>
      </w:pPr>
      <w:r>
        <w:rPr>
          <w:rFonts w:ascii="CyrillicaOchrid10U" w:hAnsi="CyrillicaOchrid10U"/>
          <w:sz w:val="28"/>
        </w:rPr>
        <w:t>|  беꙁ вѣдѣнꙗ</w:t>
      </w:r>
    </w:p>
    <w:p>
      <w:pPr>
        <w:ind w:left="600" w:hanging="200"/>
      </w:pPr>
      <w:r>
        <w:rPr>
          <w:rFonts w:ascii="Times New Roman" w:hAnsi="Times New Roman"/>
        </w:rPr>
        <w:t xml:space="preserve">ἀπείρως: </w:t>
      </w:r>
      <w:r>
        <w:rPr>
          <w:rFonts w:ascii="CyrillicaOchrid10U" w:hAnsi="CyrillicaOchrid10U"/>
          <w:color w:val="000055"/>
        </w:rPr>
        <w:t>беꙁ вѣдѣнꙗ</w:t>
      </w:r>
      <w:r>
        <w:t>/</w:t>
      </w:r>
      <w:r>
        <w:rPr>
          <w:rFonts w:ascii="Times New Roman" w:hAnsi="Times New Roman"/>
          <w:color w:val="550000"/>
        </w:rPr>
        <w:t>ἀπείρως (</w:t>
      </w:r>
      <w:r>
        <w:rPr>
          <w:b w:val="0"/>
          <w:i w:val="0"/>
        </w:rPr>
        <w:t>1/5a10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 xml:space="preserve">εἰμί: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 (</w:t>
      </w:r>
      <w:r>
        <w:rPr>
          <w:b w:val="0"/>
          <w:i w:val="0"/>
        </w:rPr>
        <w:t>1/6a11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длъжьнъ бꙑт</w:t>
      </w:r>
    </w:p>
    <w:p>
      <w:pPr>
        <w:ind w:left="600" w:hanging="200"/>
      </w:pPr>
      <w:r>
        <w:rPr>
          <w:rFonts w:ascii="Times New Roman" w:hAnsi="Times New Roman"/>
        </w:rPr>
        <w:t xml:space="preserve">δέω: </w:t>
      </w:r>
      <w:r>
        <w:rPr>
          <w:rFonts w:ascii="CyrillicaOchrid10U" w:hAnsi="CyrillicaOchrid10U"/>
          <w:color w:val="000055"/>
        </w:rPr>
        <w:t>дльжн смы</w:t>
      </w:r>
      <w:r>
        <w:t>/</w:t>
      </w:r>
      <w:r>
        <w:rPr>
          <w:rFonts w:ascii="Times New Roman" w:hAnsi="Times New Roman"/>
          <w:color w:val="550000"/>
        </w:rPr>
        <w:t>δεῖ (</w:t>
      </w:r>
      <w:r>
        <w:rPr>
          <w:b w:val="0"/>
          <w:i w:val="0"/>
        </w:rPr>
        <w:t>1/W167c30-31</w:t>
      </w:r>
      <w:r>
        <w:t>)</w:t>
      </w:r>
    </w:p>
    <w:p>
      <w:r>
        <w:rPr>
          <w:rFonts w:ascii="CyrillicaOchrid10U" w:hAnsi="CyrillicaOchrid10U"/>
          <w:sz w:val="36"/>
        </w:rPr>
        <w:t xml:space="preserve"> бꙑт ⌂</w:t>
      </w:r>
    </w:p>
    <w:p>
      <w:pPr>
        <w:ind w:left="600" w:hanging="200"/>
      </w:pPr>
      <w:r>
        <w:rPr>
          <w:rFonts w:ascii="Times New Roman" w:hAnsi="Times New Roman"/>
        </w:rPr>
        <w:t xml:space="preserve">pass. → δύναμαι: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 (</w:t>
      </w:r>
      <w:r>
        <w:rPr>
          <w:b w:val="0"/>
          <w:i w:val="0"/>
        </w:rPr>
        <w:t>1/W168a14-15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pass. → προνοέω: </w:t>
      </w:r>
      <w:r>
        <w:rPr>
          <w:rFonts w:ascii="CyrillicaOchrid10U" w:hAnsi="CyrillicaOchrid10U"/>
          <w:color w:val="000055"/>
        </w:rPr>
        <w:t>пропомꙑшлꙗмо сть</w:t>
      </w:r>
      <w:r>
        <w:t>/</w:t>
      </w:r>
      <w:r>
        <w:rPr>
          <w:rFonts w:ascii="Times New Roman" w:hAnsi="Times New Roman"/>
          <w:color w:val="550000"/>
        </w:rPr>
        <w:t>προνοεῖται (</w:t>
      </w:r>
      <w:r>
        <w:rPr>
          <w:b w:val="0"/>
          <w:i w:val="0"/>
        </w:rPr>
        <w:t>1/6b14-15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8"/>
        </w:rPr>
        <w:t>|  въ + Acc.</w:t>
      </w:r>
    </w:p>
    <w:p>
      <w:pPr>
        <w:ind w:left="600" w:hanging="200"/>
      </w:pPr>
      <w:r>
        <w:rPr>
          <w:rFonts w:ascii="Times New Roman" w:hAnsi="Times New Roman"/>
        </w:rPr>
        <w:t xml:space="preserve">om.: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εἰς &amp; οὗτος: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 (</w:t>
      </w:r>
      <w:r>
        <w:rPr>
          <w:b w:val="0"/>
          <w:i w:val="0"/>
        </w:rPr>
        <w:t>1/7c12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παρά + Acc. → παρά: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 xml:space="preserve">pass. → δύναμαι: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 (</w:t>
      </w:r>
      <w:r>
        <w:rPr>
          <w:b w:val="0"/>
          <w:i w:val="0"/>
        </w:rPr>
        <w:t>1/W168a14-15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 xml:space="preserve">εἰς &amp; οὗτος: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CyrillicaOchrid10U" w:hAnsi="CyrillicaOchrid10U"/>
          <w:sz w:val="36"/>
        </w:rPr>
        <w:t xml:space="preserve"> вѣдѣн</w:t>
      </w:r>
    </w:p>
    <w:p>
      <w:pPr>
        <w:ind w:firstLine="200"/>
      </w:pPr>
      <w:r>
        <w:rPr>
          <w:rFonts w:ascii="CyrillicaOchrid10U" w:hAnsi="CyrillicaOchrid10U"/>
          <w:sz w:val="28"/>
        </w:rPr>
        <w:t>|  беꙁ вѣдѣнꙗ</w:t>
      </w:r>
    </w:p>
    <w:p>
      <w:pPr>
        <w:ind w:left="600" w:hanging="200"/>
      </w:pPr>
      <w:r>
        <w:rPr>
          <w:rFonts w:ascii="Times New Roman" w:hAnsi="Times New Roman"/>
        </w:rPr>
        <w:t xml:space="preserve">ἀπείρως: </w:t>
      </w:r>
      <w:r>
        <w:rPr>
          <w:rFonts w:ascii="CyrillicaOchrid10U" w:hAnsi="CyrillicaOchrid10U"/>
          <w:color w:val="000055"/>
        </w:rPr>
        <w:t>беꙁ вѣдѣнꙗ</w:t>
      </w:r>
      <w:r>
        <w:t>/</w:t>
      </w:r>
      <w:r>
        <w:rPr>
          <w:rFonts w:ascii="Times New Roman" w:hAnsi="Times New Roman"/>
          <w:color w:val="550000"/>
        </w:rPr>
        <w:t>ἀπείρως (</w:t>
      </w:r>
      <w:r>
        <w:rPr>
          <w:b w:val="0"/>
          <w:i w:val="0"/>
        </w:rPr>
        <w:t>1/5a10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вѣра</w:t>
      </w:r>
    </w:p>
    <w:p>
      <w:pPr>
        <w:ind w:firstLine="200"/>
      </w:pPr>
      <w:r>
        <w:rPr>
          <w:rFonts w:ascii="CyrillicaOchrid10U" w:hAnsi="CyrillicaOchrid10U"/>
          <w:sz w:val="28"/>
        </w:rPr>
        <w:t>|  вѣрѫ ѩт</w:t>
      </w:r>
    </w:p>
    <w:p>
      <w:pPr>
        <w:ind w:left="600" w:hanging="200"/>
      </w:pPr>
      <w:r>
        <w:rPr>
          <w:rFonts w:ascii="Times New Roman" w:hAnsi="Times New Roman"/>
        </w:rPr>
        <w:t xml:space="preserve">πιστεύω: </w:t>
      </w:r>
      <w:r>
        <w:rPr>
          <w:rFonts w:ascii="CyrillicaOchrid10U" w:hAnsi="CyrillicaOchrid10U"/>
          <w:color w:val="000055"/>
        </w:rPr>
        <w:t>вѣроують {вѣроу GH моуть GH}</w:t>
      </w:r>
      <w:r>
        <w:t>/</w:t>
      </w:r>
      <w:r>
        <w:rPr>
          <w:rFonts w:ascii="Times New Roman" w:hAnsi="Times New Roman"/>
          <w:color w:val="550000"/>
        </w:rPr>
        <w:t>πιστεύσωσι (</w:t>
      </w:r>
      <w:r>
        <w:rPr>
          <w:b w:val="0"/>
          <w:i w:val="0"/>
        </w:rPr>
        <w:t>1/7b19</w:t>
      </w:r>
      <w:r>
        <w:t>)</w:t>
      </w:r>
    </w:p>
    <w:p>
      <w:r>
        <w:rPr>
          <w:rFonts w:ascii="CyrillicaOchrid10U" w:hAnsi="CyrillicaOchrid10U"/>
          <w:sz w:val="36"/>
        </w:rPr>
        <w:t xml:space="preserve"> вѣроват</w:t>
      </w:r>
    </w:p>
    <w:p>
      <w:pPr>
        <w:ind w:left="600" w:hanging="200"/>
      </w:pPr>
      <w:r>
        <w:rPr>
          <w:rFonts w:ascii="Times New Roman" w:hAnsi="Times New Roman"/>
        </w:rPr>
        <w:t xml:space="preserve">πιστεύω: </w:t>
      </w:r>
      <w:r>
        <w:rPr>
          <w:rFonts w:ascii="CyrillicaOchrid10U" w:hAnsi="CyrillicaOchrid10U"/>
          <w:color w:val="000055"/>
        </w:rPr>
        <w:t>вѣроують {вѣроу GH моуть GH}</w:t>
      </w:r>
      <w:r>
        <w:t>/</w:t>
      </w:r>
      <w:r>
        <w:rPr>
          <w:rFonts w:ascii="Times New Roman" w:hAnsi="Times New Roman"/>
          <w:color w:val="550000"/>
        </w:rPr>
        <w:t>πιστεύσωσι (</w:t>
      </w:r>
      <w:r>
        <w:rPr>
          <w:b w:val="0"/>
          <w:i w:val="0"/>
        </w:rPr>
        <w:t>1/7b19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вѣроват</w:t>
      </w:r>
    </w:p>
    <w:p>
      <w:pPr>
        <w:ind w:left="600" w:hanging="200"/>
      </w:pPr>
      <w:r>
        <w:rPr>
          <w:rFonts w:ascii="Times New Roman" w:hAnsi="Times New Roman"/>
        </w:rPr>
        <w:t xml:space="preserve">ἀπιστέω: </w:t>
      </w:r>
      <w:r>
        <w:rPr>
          <w:rFonts w:ascii="CyrillicaOchrid10U" w:hAnsi="CyrillicaOchrid10U"/>
          <w:color w:val="000055"/>
        </w:rPr>
        <w:t>не вѣроуть</w:t>
      </w:r>
      <w:r>
        <w:t>/</w:t>
      </w:r>
      <w:r>
        <w:rPr>
          <w:rFonts w:ascii="Times New Roman" w:hAnsi="Times New Roman"/>
          <w:color w:val="550000"/>
        </w:rPr>
        <w:t>ἀπιστῇ (</w:t>
      </w:r>
      <w:r>
        <w:rPr>
          <w:b w:val="0"/>
          <w:i w:val="0"/>
        </w:rPr>
        <w:t>1/6b6-7</w:t>
      </w:r>
      <w:r>
        <w:t>)</w:t>
      </w:r>
    </w:p>
    <w:p>
      <w:r>
        <w:rPr>
          <w:rFonts w:ascii="CyrillicaOchrid10U" w:hAnsi="CyrillicaOchrid10U"/>
          <w:sz w:val="36"/>
        </w:rPr>
        <w:t xml:space="preserve"> длъжьнъ</w:t>
      </w:r>
    </w:p>
    <w:p>
      <w:pPr>
        <w:ind w:firstLine="200"/>
      </w:pPr>
      <w:r>
        <w:rPr>
          <w:rFonts w:ascii="CyrillicaOchrid10U" w:hAnsi="CyrillicaOchrid10U"/>
          <w:sz w:val="28"/>
        </w:rPr>
        <w:t>|  длъжьнъ бꙑт</w:t>
      </w:r>
    </w:p>
    <w:p>
      <w:pPr>
        <w:ind w:left="600" w:hanging="200"/>
      </w:pPr>
      <w:r>
        <w:rPr>
          <w:rFonts w:ascii="Times New Roman" w:hAnsi="Times New Roman"/>
        </w:rPr>
        <w:t xml:space="preserve">δέω: </w:t>
      </w:r>
      <w:r>
        <w:rPr>
          <w:rFonts w:ascii="CyrillicaOchrid10U" w:hAnsi="CyrillicaOchrid10U"/>
          <w:color w:val="000055"/>
        </w:rPr>
        <w:t>дльжн смы</w:t>
      </w:r>
      <w:r>
        <w:t>/</w:t>
      </w:r>
      <w:r>
        <w:rPr>
          <w:rFonts w:ascii="Times New Roman" w:hAnsi="Times New Roman"/>
          <w:color w:val="550000"/>
        </w:rPr>
        <w:t>δεῖ (</w:t>
      </w:r>
      <w:r>
        <w:rPr>
          <w:b w:val="0"/>
          <w:i w:val="0"/>
        </w:rPr>
        <w:t>1/W167c30-31</w:t>
      </w:r>
      <w:r>
        <w:t>)</w:t>
      </w:r>
    </w:p>
    <w:p>
      <w:r>
        <w:rPr>
          <w:rFonts w:ascii="CyrillicaOchrid10U" w:hAnsi="CyrillicaOchrid10U"/>
          <w:sz w:val="36"/>
        </w:rPr>
        <w:t xml:space="preserve"> же</w:t>
      </w:r>
    </w:p>
    <w:p>
      <w:pPr>
        <w:ind w:firstLine="200"/>
      </w:pPr>
      <w:r>
        <w:rPr>
          <w:rFonts w:ascii="CyrillicaOchrid10U" w:hAnsi="CyrillicaOchrid10U"/>
          <w:sz w:val="28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 xml:space="preserve">ὁ δέ → ὁ &amp; δέ: </w:t>
      </w:r>
      <w:r>
        <w:rPr>
          <w:rFonts w:ascii="CyrillicaOchrid10U" w:hAnsi="CyrillicaOchrid10U"/>
          <w:color w:val="000055"/>
        </w:rPr>
        <w:t>ов же</w:t>
      </w:r>
      <w:r>
        <w:t>/</w:t>
      </w:r>
      <w:r>
        <w:rPr>
          <w:rFonts w:ascii="Times New Roman" w:hAnsi="Times New Roman"/>
          <w:color w:val="550000"/>
        </w:rPr>
        <w:t>οἱ  δὲ (</w:t>
      </w:r>
      <w:r>
        <w:rPr>
          <w:b w:val="0"/>
          <w:i w:val="0"/>
        </w:rPr>
        <w:t>1/8d11</w:t>
      </w:r>
      <w:r>
        <w:t>)</w:t>
      </w:r>
    </w:p>
    <w:p>
      <w:r>
        <w:rPr>
          <w:rFonts w:ascii="CyrillicaOchrid10U" w:hAnsi="CyrillicaOchrid10U"/>
          <w:sz w:val="36"/>
        </w:rPr>
        <w:t xml:space="preserve"> ꙁан</w:t>
      </w:r>
    </w:p>
    <w:p>
      <w:pPr>
        <w:ind w:left="600" w:hanging="200"/>
      </w:pPr>
      <w:r>
        <w:rPr>
          <w:rFonts w:ascii="Times New Roman" w:hAnsi="Times New Roman"/>
        </w:rPr>
        <w:t xml:space="preserve">διὰ τό → διά + Acc. → διά  &amp; ὁ: </w:t>
      </w:r>
      <w:r>
        <w:rPr>
          <w:rFonts w:ascii="CyrillicaOchrid10U" w:hAnsi="CyrillicaOchrid10U"/>
          <w:color w:val="000055"/>
        </w:rPr>
        <w:t>ꙁан</w:t>
      </w:r>
      <w:r>
        <w:t>/</w:t>
      </w:r>
      <w:r>
        <w:rPr>
          <w:rFonts w:ascii="Times New Roman" w:hAnsi="Times New Roman"/>
          <w:color w:val="550000"/>
        </w:rPr>
        <w:t>διὰ τὸ (</w:t>
      </w:r>
      <w:r>
        <w:rPr>
          <w:b w:val="0"/>
          <w:i w:val="0"/>
        </w:rPr>
        <w:t>1/5a16</w:t>
      </w:r>
      <w:r>
        <w:t>)</w:t>
      </w:r>
    </w:p>
    <w:p>
      <w:r>
        <w:rPr>
          <w:rFonts w:ascii="CyrillicaOchrid10U" w:hAnsi="CyrillicaOchrid10U"/>
          <w:sz w:val="36"/>
        </w:rPr>
        <w:t xml:space="preserve"> 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стньнъ  прснъ</w:t>
      </w:r>
    </w:p>
    <w:p>
      <w:pPr>
        <w:ind w:left="600" w:hanging="200"/>
      </w:pPr>
      <w:r>
        <w:rPr>
          <w:rFonts w:ascii="Times New Roman" w:hAnsi="Times New Roman"/>
        </w:rPr>
        <w:t xml:space="preserve">γνήσιος: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conj.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стъ  прснъ</w:t>
      </w:r>
    </w:p>
    <w:p>
      <w:pPr>
        <w:ind w:left="600" w:hanging="200"/>
      </w:pPr>
      <w:r>
        <w:rPr>
          <w:rFonts w:ascii="Times New Roman" w:hAnsi="Times New Roman"/>
        </w:rPr>
        <w:t xml:space="preserve">γνήσιος: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 xml:space="preserve">αὐτός: </w:t>
      </w:r>
      <w:r>
        <w:rPr>
          <w:rFonts w:ascii="CyrillicaOchrid10U" w:hAnsi="CyrillicaOchrid10U"/>
          <w:color w:val="000055"/>
        </w:rPr>
        <w:t>нмь {томь H}</w:t>
      </w:r>
      <w:r>
        <w:t>/</w:t>
      </w:r>
      <w:r>
        <w:rPr>
          <w:rFonts w:ascii="Times New Roman" w:hAnsi="Times New Roman"/>
          <w:color w:val="550000"/>
        </w:rPr>
        <w:t>αὐτῷ (</w:t>
      </w:r>
      <w:r>
        <w:rPr>
          <w:b/>
          <w:i/>
        </w:rPr>
        <w:t>1/6b10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мѹ</w:t>
      </w:r>
    </w:p>
    <w:p>
      <w:pPr>
        <w:ind w:left="600" w:hanging="200"/>
      </w:pPr>
      <w:r>
        <w:rPr>
          <w:rFonts w:ascii="Times New Roman" w:hAnsi="Times New Roman"/>
        </w:rPr>
        <w:t xml:space="preserve">ὁ εἰς αὐτόν → ὁ &amp; εἰς &amp; αὐτός: </w:t>
      </w:r>
      <w:r>
        <w:rPr>
          <w:rFonts w:ascii="CyrillicaOchrid10U" w:hAnsi="CyrillicaOchrid10U"/>
          <w:color w:val="000055"/>
        </w:rPr>
        <w:t>сво x емоу</w:t>
      </w:r>
      <w:r>
        <w:t>/</w:t>
      </w:r>
      <w:r>
        <w:rPr>
          <w:rFonts w:ascii="Times New Roman" w:hAnsi="Times New Roman"/>
          <w:color w:val="550000"/>
        </w:rPr>
        <w:t>τὸ εἰς αὐτὸν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же</w:t>
      </w:r>
    </w:p>
    <w:p>
      <w:pPr>
        <w:ind w:left="600" w:hanging="200"/>
      </w:pPr>
      <w:r>
        <w:rPr>
          <w:rFonts w:ascii="Times New Roman" w:hAnsi="Times New Roman"/>
        </w:rPr>
        <w:t xml:space="preserve">ὁ: </w:t>
      </w:r>
      <w:r>
        <w:rPr>
          <w:rFonts w:ascii="CyrillicaOchrid10U" w:hAnsi="CyrillicaOchrid10U"/>
          <w:color w:val="000055"/>
        </w:rPr>
        <w:t>же</w:t>
      </w:r>
      <w:r>
        <w:t>/</w:t>
      </w:r>
      <w:r>
        <w:rPr>
          <w:rFonts w:ascii="Times New Roman" w:hAnsi="Times New Roman"/>
          <w:color w:val="550000"/>
        </w:rPr>
        <w:t>τοῦ (</w:t>
      </w:r>
      <w:r>
        <w:rPr>
          <w:b w:val="0"/>
          <w:i w:val="0"/>
        </w:rPr>
        <w:t>1/5a9</w:t>
      </w:r>
      <w:r>
        <w:t>)</w:t>
      </w:r>
    </w:p>
    <w:p>
      <w:r>
        <w:rPr>
          <w:rFonts w:ascii="CyrillicaOchrid10U" w:hAnsi="CyrillicaOchrid10U"/>
          <w:sz w:val="36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ноадѣмь {дноедѣмь WH}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стньнъ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стньнъ  прснъ</w:t>
      </w:r>
    </w:p>
    <w:p>
      <w:pPr>
        <w:ind w:left="600" w:hanging="200"/>
      </w:pPr>
      <w:r>
        <w:rPr>
          <w:rFonts w:ascii="Times New Roman" w:hAnsi="Times New Roman"/>
        </w:rPr>
        <w:t xml:space="preserve">γνήσιος: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стъ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стъ  прснъ</w:t>
      </w:r>
    </w:p>
    <w:p>
      <w:pPr>
        <w:ind w:left="600" w:hanging="200"/>
      </w:pPr>
      <w:r>
        <w:rPr>
          <w:rFonts w:ascii="Times New Roman" w:hAnsi="Times New Roman"/>
        </w:rPr>
        <w:t xml:space="preserve">γνήσιος: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л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 xml:space="preserve">κἄν → καί &amp; ἄν: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мꙑ</w:t>
      </w:r>
    </w:p>
    <w:p>
      <w:pPr>
        <w:ind w:left="600" w:hanging="200"/>
      </w:pPr>
      <w:r>
        <w:rPr>
          <w:rFonts w:ascii="Times New Roman" w:hAnsi="Times New Roman"/>
        </w:rPr>
        <w:t xml:space="preserve">om.: </w:t>
      </w:r>
      <w:r>
        <w:rPr>
          <w:rFonts w:ascii="CyrillicaOchrid10U" w:hAnsi="CyrillicaOchrid10U"/>
          <w:color w:val="000055"/>
        </w:rPr>
        <w:t>насъ</w:t>
      </w:r>
      <w:r>
        <w:t>/</w:t>
      </w:r>
      <w:r>
        <w:rPr>
          <w:rFonts w:ascii="Times New Roman" w:hAnsi="Times New Roman"/>
          <w:color w:val="550000"/>
        </w:rPr>
        <w:t>om. {ἡμῖν}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ἡμεῖς: </w:t>
      </w:r>
      <w:r>
        <w:rPr>
          <w:rFonts w:ascii="CyrillicaOchrid10U" w:hAnsi="CyrillicaOchrid10U"/>
          <w:color w:val="000055"/>
        </w:rPr>
        <w:t>намъ</w:t>
      </w:r>
      <w:r>
        <w:t>/</w:t>
      </w:r>
      <w:r>
        <w:rPr>
          <w:rFonts w:ascii="Times New Roman" w:hAnsi="Times New Roman"/>
          <w:color w:val="550000"/>
        </w:rPr>
        <w:t>ἡμῖν (</w:t>
      </w:r>
      <w:r>
        <w:rPr>
          <w:b w:val="0"/>
          <w:i w:val="0"/>
        </w:rPr>
        <w:t>1/5a17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насъ</w:t>
      </w:r>
      <w:r>
        <w:t>/</w:t>
      </w:r>
      <w:r>
        <w:rPr>
          <w:rFonts w:ascii="Times New Roman" w:hAnsi="Times New Roman"/>
          <w:color w:val="550000"/>
        </w:rPr>
        <w:t>om. {ἡμῖν}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 xml:space="preserve">οὐ: </w:t>
      </w:r>
      <w:r>
        <w:rPr>
          <w:rFonts w:ascii="CyrillicaOchrid10U" w:hAnsi="CyrillicaOchrid10U"/>
          <w:color w:val="000055"/>
        </w:rPr>
        <w:t>се {не H}</w:t>
      </w:r>
      <w:r>
        <w:t>/</w:t>
      </w:r>
      <w:r>
        <w:rPr>
          <w:rFonts w:ascii="Times New Roman" w:hAnsi="Times New Roman"/>
          <w:color w:val="550000"/>
        </w:rPr>
        <w:t>οὐκ (</w:t>
      </w:r>
      <w:r>
        <w:rPr>
          <w:b w:val="0"/>
          <w:i w:val="0"/>
        </w:rPr>
        <w:t>1/5b9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вѣроват</w:t>
      </w:r>
    </w:p>
    <w:p>
      <w:pPr>
        <w:ind w:left="600" w:hanging="200"/>
      </w:pPr>
      <w:r>
        <w:rPr>
          <w:rFonts w:ascii="Times New Roman" w:hAnsi="Times New Roman"/>
        </w:rPr>
        <w:t xml:space="preserve">ἀπιστέω: </w:t>
      </w:r>
      <w:r>
        <w:rPr>
          <w:rFonts w:ascii="CyrillicaOchrid10U" w:hAnsi="CyrillicaOchrid10U"/>
          <w:color w:val="000055"/>
        </w:rPr>
        <w:t>не вѣроуть</w:t>
      </w:r>
      <w:r>
        <w:t>/</w:t>
      </w:r>
      <w:r>
        <w:rPr>
          <w:rFonts w:ascii="Times New Roman" w:hAnsi="Times New Roman"/>
          <w:color w:val="550000"/>
        </w:rPr>
        <w:t>ἀπιστῇ (</w:t>
      </w:r>
      <w:r>
        <w:rPr>
          <w:b w:val="0"/>
          <w:i w:val="0"/>
        </w:rPr>
        <w:t>1/6b6-7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нꙁѹлежат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нꙁѹлежѧ</w:t>
      </w:r>
    </w:p>
    <w:p>
      <w:pPr>
        <w:ind w:left="600" w:hanging="200"/>
      </w:pPr>
      <w:r>
        <w:rPr>
          <w:rFonts w:ascii="Times New Roman" w:hAnsi="Times New Roman"/>
        </w:rPr>
        <w:t xml:space="preserve">χαμαιπετής: </w:t>
      </w:r>
      <w:r>
        <w:rPr>
          <w:rFonts w:ascii="CyrillicaOchrid10U" w:hAnsi="CyrillicaOchrid10U"/>
          <w:color w:val="000055"/>
        </w:rPr>
        <w:t>нꙁꙋлетѧщемъ• {нꙁоулежещемь WH  Ø G}</w:t>
      </w:r>
      <w:r>
        <w:t>/</w:t>
      </w:r>
      <w:r>
        <w:rPr>
          <w:rFonts w:ascii="Times New Roman" w:hAnsi="Times New Roman"/>
          <w:color w:val="550000"/>
        </w:rPr>
        <w:t>χαμαιπετεῖς (</w:t>
      </w:r>
      <w:r>
        <w:rPr>
          <w:b w:val="0"/>
          <w:i w:val="0"/>
        </w:rPr>
        <w:t>1/4c11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нꙁѹлетат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нꙁѹлетꙑ</w:t>
      </w:r>
    </w:p>
    <w:p>
      <w:pPr>
        <w:ind w:left="600" w:hanging="200"/>
      </w:pPr>
      <w:r>
        <w:rPr>
          <w:rFonts w:ascii="Times New Roman" w:hAnsi="Times New Roman"/>
        </w:rPr>
        <w:t xml:space="preserve">χαμαιπετής: </w:t>
      </w:r>
      <w:r>
        <w:rPr>
          <w:rFonts w:ascii="CyrillicaOchrid10U" w:hAnsi="CyrillicaOchrid10U"/>
          <w:color w:val="000055"/>
        </w:rPr>
        <w:t>нꙁꙋлетѧщемъ• {нꙁоулежещемь WH  Ø G}</w:t>
      </w:r>
      <w:r>
        <w:t>/</w:t>
      </w:r>
      <w:r>
        <w:rPr>
          <w:rFonts w:ascii="Times New Roman" w:hAnsi="Times New Roman"/>
          <w:color w:val="550000"/>
        </w:rPr>
        <w:t>χαμαιπετεῖς (</w:t>
      </w:r>
      <w:r>
        <w:rPr>
          <w:b w:val="0"/>
          <w:i w:val="0"/>
        </w:rPr>
        <w:t>1/4c11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 xml:space="preserve">μὴ τις → μή &amp; τὶς: </w:t>
      </w:r>
      <w:r>
        <w:rPr>
          <w:rFonts w:ascii="CyrillicaOchrid10U" w:hAnsi="CyrillicaOchrid10U"/>
          <w:color w:val="000055"/>
        </w:rPr>
        <w:t>нкътоже</w:t>
      </w:r>
      <w:r>
        <w:t>/</w:t>
      </w:r>
      <w:r>
        <w:rPr>
          <w:rFonts w:ascii="Times New Roman" w:hAnsi="Times New Roman"/>
          <w:color w:val="550000"/>
        </w:rPr>
        <w:t>μή τις (</w:t>
      </w:r>
      <w:r>
        <w:rPr>
          <w:b w:val="0"/>
          <w:i w:val="0"/>
        </w:rPr>
        <w:t>1/7d5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μηδεῖς: </w:t>
      </w:r>
      <w:r>
        <w:rPr>
          <w:rFonts w:ascii="CyrillicaOchrid10U" w:hAnsi="CyrillicaOchrid10U"/>
          <w:color w:val="000055"/>
        </w:rPr>
        <w:t>нкътоже</w:t>
      </w:r>
      <w:r>
        <w:t>/</w:t>
      </w:r>
      <w:r>
        <w:rPr>
          <w:rFonts w:ascii="Times New Roman" w:hAnsi="Times New Roman"/>
          <w:color w:val="550000"/>
        </w:rPr>
        <w:t>μηδεῖς (</w:t>
      </w:r>
      <w:r>
        <w:rPr>
          <w:b w:val="0"/>
          <w:i w:val="0"/>
        </w:rPr>
        <w:t>1/6b6</w:t>
      </w:r>
      <w:r>
        <w:t>)</w:t>
      </w:r>
    </w:p>
    <w:p>
      <w:r>
        <w:rPr>
          <w:rFonts w:ascii="CyrillicaOchrid10U" w:hAnsi="CyrillicaOchrid10U"/>
          <w:sz w:val="36"/>
        </w:rPr>
        <w:t xml:space="preserve"> ньтоже</w:t>
      </w:r>
    </w:p>
    <w:p>
      <w:pPr>
        <w:ind w:firstLine="200"/>
      </w:pPr>
      <w:r>
        <w:rPr>
          <w:rFonts w:ascii="CyrillicaOchrid10U" w:hAnsi="CyrillicaOchrid10U"/>
          <w:sz w:val="28"/>
        </w:rPr>
        <w:t>|  ньсоже</w:t>
      </w:r>
    </w:p>
    <w:p>
      <w:pPr>
        <w:ind w:left="600" w:hanging="200"/>
      </w:pPr>
      <w:r>
        <w:rPr>
          <w:rFonts w:ascii="Times New Roman" w:hAnsi="Times New Roman"/>
        </w:rPr>
        <w:t xml:space="preserve">οὐδὲ ἕν → οὐδέ &amp; εἷς: </w:t>
      </w:r>
      <w:r>
        <w:rPr>
          <w:rFonts w:ascii="CyrillicaOchrid10U" w:hAnsi="CyrillicaOchrid10U"/>
          <w:color w:val="000055"/>
        </w:rPr>
        <w:t>ньсоже</w:t>
      </w:r>
      <w:r>
        <w:t>/</w:t>
      </w:r>
      <w:r>
        <w:rPr>
          <w:rFonts w:ascii="Times New Roman" w:hAnsi="Times New Roman"/>
          <w:color w:val="550000"/>
        </w:rPr>
        <w:t>οὐδὲ ἓν (</w:t>
      </w:r>
      <w:r>
        <w:rPr>
          <w:b/>
          <w:i/>
        </w:rPr>
        <w:t>1/6a8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ньсоже•</w:t>
      </w:r>
      <w:r>
        <w:t>/</w:t>
      </w:r>
      <w:r>
        <w:rPr>
          <w:rFonts w:ascii="Times New Roman" w:hAnsi="Times New Roman"/>
          <w:color w:val="550000"/>
        </w:rPr>
        <w:t>οὐδὲ ἒν (</w:t>
      </w:r>
      <w:r>
        <w:rPr>
          <w:b w:val="0"/>
          <w:i w:val="0"/>
        </w:rPr>
        <w:t>1/6a17</w:t>
      </w:r>
      <w:r>
        <w:t>)</w:t>
      </w:r>
    </w:p>
    <w:p>
      <w:r>
        <w:rPr>
          <w:rFonts w:ascii="CyrillicaOchrid10U" w:hAnsi="CyrillicaOchrid10U"/>
          <w:sz w:val="36"/>
        </w:rPr>
        <w:t xml:space="preserve"> овъ</w:t>
      </w:r>
    </w:p>
    <w:p>
      <w:pPr>
        <w:ind w:firstLine="200"/>
      </w:pPr>
      <w:r>
        <w:rPr>
          <w:rFonts w:ascii="CyrillicaOchrid10U" w:hAnsi="CyrillicaOchrid10U"/>
          <w:sz w:val="28"/>
        </w:rPr>
        <w:t>|  овъ же</w:t>
      </w:r>
    </w:p>
    <w:p>
      <w:pPr>
        <w:ind w:left="600" w:hanging="200"/>
      </w:pPr>
      <w:r>
        <w:rPr>
          <w:rFonts w:ascii="Times New Roman" w:hAnsi="Times New Roman"/>
        </w:rPr>
        <w:t xml:space="preserve">ὁ δέ → ὁ &amp; δέ: </w:t>
      </w:r>
      <w:r>
        <w:rPr>
          <w:rFonts w:ascii="CyrillicaOchrid10U" w:hAnsi="CyrillicaOchrid10U"/>
          <w:color w:val="000055"/>
        </w:rPr>
        <w:t>ов же</w:t>
      </w:r>
      <w:r>
        <w:t>/</w:t>
      </w:r>
      <w:r>
        <w:rPr>
          <w:rFonts w:ascii="Times New Roman" w:hAnsi="Times New Roman"/>
          <w:color w:val="550000"/>
        </w:rPr>
        <w:t>οἱ  δὲ (</w:t>
      </w:r>
      <w:r>
        <w:rPr>
          <w:b w:val="0"/>
          <w:i w:val="0"/>
        </w:rPr>
        <w:t>1/8d11</w:t>
      </w:r>
      <w:r>
        <w:t>)</w:t>
      </w:r>
    </w:p>
    <w:p>
      <w:r>
        <w:rPr>
          <w:rFonts w:ascii="CyrillicaOchrid10U" w:hAnsi="CyrillicaOchrid10U"/>
          <w:sz w:val="36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 xml:space="preserve">ἐπί: </w:t>
      </w:r>
      <w:r>
        <w:rPr>
          <w:rFonts w:ascii="CyrillicaOchrid10U" w:hAnsi="CyrillicaOchrid10U"/>
          <w:color w:val="000055"/>
        </w:rPr>
        <w:t>om. {ѿ WG}</w:t>
      </w:r>
      <w:r>
        <w:t>/</w:t>
      </w:r>
      <w:r>
        <w:rPr>
          <w:rFonts w:ascii="Times New Roman" w:hAnsi="Times New Roman"/>
          <w:color w:val="550000"/>
        </w:rPr>
        <w:t>ἐπὶ (</w:t>
      </w:r>
      <w:r>
        <w:rPr>
          <w:b w:val="0"/>
          <w:i w:val="0"/>
        </w:rPr>
        <w:t>1/5d11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прснъ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стньнъ  прснъ</w:t>
      </w:r>
    </w:p>
    <w:p>
      <w:pPr>
        <w:ind w:left="600" w:hanging="200"/>
      </w:pPr>
      <w:r>
        <w:rPr>
          <w:rFonts w:ascii="Times New Roman" w:hAnsi="Times New Roman"/>
        </w:rPr>
        <w:t xml:space="preserve">γνήσιος: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 (</w:t>
      </w:r>
      <w:r>
        <w:rPr>
          <w:b w:val="0"/>
          <w:i w:val="0"/>
        </w:rPr>
        <w:t>1/7c2-3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стъ  прснъ</w:t>
      </w:r>
    </w:p>
    <w:p>
      <w:pPr>
        <w:ind w:left="600" w:hanging="200"/>
      </w:pPr>
      <w:r>
        <w:rPr>
          <w:rFonts w:ascii="Times New Roman" w:hAnsi="Times New Roman"/>
        </w:rPr>
        <w:t xml:space="preserve">γνήσιος: </w:t>
      </w:r>
      <w:r>
        <w:rPr>
          <w:rFonts w:ascii="CyrillicaOchrid10U" w:hAnsi="CyrillicaOchrid10U"/>
          <w:color w:val="000055"/>
        </w:rPr>
        <w:t>стъ  прснъ {стнны H  H прⷭ҇ны H}</w:t>
      </w:r>
      <w:r>
        <w:t>/</w:t>
      </w:r>
      <w:r>
        <w:rPr>
          <w:rFonts w:ascii="Times New Roman" w:hAnsi="Times New Roman"/>
          <w:color w:val="550000"/>
        </w:rPr>
        <w:t>γνήσιος (</w:t>
      </w:r>
      <w:r>
        <w:rPr>
          <w:b w:val="0"/>
          <w:i w:val="0"/>
        </w:rPr>
        <w:t>1/7c2-3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пропомꙑшлꙗт</w:t>
      </w:r>
    </w:p>
    <w:p>
      <w:pPr>
        <w:ind w:left="600" w:hanging="200"/>
      </w:pPr>
      <w:r>
        <w:rPr>
          <w:rFonts w:ascii="Times New Roman" w:hAnsi="Times New Roman"/>
        </w:rPr>
        <w:t xml:space="preserve">pass. → προνοέω: </w:t>
      </w:r>
      <w:r>
        <w:rPr>
          <w:rFonts w:ascii="CyrillicaOchrid10U" w:hAnsi="CyrillicaOchrid10U"/>
          <w:color w:val="000055"/>
        </w:rPr>
        <w:t>пропомꙑшлꙗмо сть</w:t>
      </w:r>
      <w:r>
        <w:t>/</w:t>
      </w:r>
      <w:r>
        <w:rPr>
          <w:rFonts w:ascii="Times New Roman" w:hAnsi="Times New Roman"/>
          <w:color w:val="550000"/>
        </w:rPr>
        <w:t>προνοεῖται (</w:t>
      </w:r>
      <w:r>
        <w:rPr>
          <w:b w:val="0"/>
          <w:i w:val="0"/>
        </w:rPr>
        <w:t>1/6b14-15</w:t>
      </w:r>
      <w:r>
        <w:t>)</w:t>
      </w:r>
    </w:p>
    <w:p>
      <w:r>
        <w:rPr>
          <w:rFonts w:ascii="CyrillicaOchrid10U" w:hAnsi="CyrillicaOchrid10U"/>
          <w:sz w:val="36"/>
        </w:rPr>
        <w:t xml:space="preserve"> прѣвѣьнъ</w:t>
      </w:r>
    </w:p>
    <w:p>
      <w:pPr>
        <w:ind w:left="600" w:hanging="200"/>
      </w:pPr>
      <w:r>
        <w:rPr>
          <w:rFonts w:ascii="Times New Roman" w:hAnsi="Times New Roman"/>
        </w:rPr>
        <w:t xml:space="preserve">ὁ πρὸ αἰώνων → πρό + Gen. → ὁ &amp; πρό  &amp; αἰών: </w:t>
      </w:r>
      <w:r>
        <w:rPr>
          <w:rFonts w:ascii="CyrillicaOchrid10U" w:hAnsi="CyrillicaOchrid10U"/>
          <w:color w:val="000055"/>
        </w:rPr>
        <w:t>x превѣьнааго</w:t>
      </w:r>
      <w:r>
        <w:t>/</w:t>
      </w:r>
      <w:r>
        <w:rPr>
          <w:rFonts w:ascii="Times New Roman" w:hAnsi="Times New Roman"/>
          <w:color w:val="550000"/>
        </w:rPr>
        <w:t>τὴν πρὸ  αἰώνων (</w:t>
      </w:r>
      <w:r>
        <w:rPr>
          <w:b w:val="0"/>
          <w:i w:val="0"/>
        </w:rPr>
        <w:t>1/4d7</w:t>
      </w:r>
      <w:r>
        <w:t>)</w:t>
      </w:r>
    </w:p>
    <w:p>
      <w:r>
        <w:rPr>
          <w:rFonts w:ascii="CyrillicaOchrid10U" w:hAnsi="CyrillicaOchrid10U"/>
          <w:sz w:val="36"/>
        </w:rPr>
        <w:t xml:space="preserve"> сво</w:t>
      </w:r>
    </w:p>
    <w:p>
      <w:pPr>
        <w:ind w:left="600" w:hanging="200"/>
      </w:pPr>
      <w:r>
        <w:rPr>
          <w:rFonts w:ascii="Times New Roman" w:hAnsi="Times New Roman"/>
        </w:rPr>
        <w:t xml:space="preserve">ὁ εἰς αὐτόν → ὁ &amp; εἰς &amp; αὐτός: </w:t>
      </w:r>
      <w:r>
        <w:rPr>
          <w:rFonts w:ascii="CyrillicaOchrid10U" w:hAnsi="CyrillicaOchrid10U"/>
          <w:color w:val="000055"/>
        </w:rPr>
        <w:t>сво x емоу {свомоу W}</w:t>
      </w:r>
      <w:r>
        <w:t>/</w:t>
      </w:r>
      <w:r>
        <w:rPr>
          <w:rFonts w:ascii="Times New Roman" w:hAnsi="Times New Roman"/>
          <w:color w:val="550000"/>
        </w:rPr>
        <w:t>τὸ εἰς αὐτὸν (</w:t>
      </w:r>
      <w:r>
        <w:rPr>
          <w:b w:val="0"/>
          <w:i w:val="0"/>
        </w:rPr>
        <w:t>1/8a4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с</w:t>
      </w:r>
    </w:p>
    <w:p>
      <w:pPr>
        <w:ind w:left="600" w:hanging="200"/>
      </w:pPr>
      <w:r>
        <w:rPr>
          <w:rFonts w:ascii="Times New Roman" w:hAnsi="Times New Roman"/>
        </w:rPr>
        <w:t xml:space="preserve">ὁ ἴδιος → ὁ &amp; ἴδιος: </w:t>
      </w:r>
      <w:r>
        <w:rPr>
          <w:rFonts w:ascii="CyrillicaOchrid10U" w:hAnsi="CyrillicaOchrid10U"/>
          <w:color w:val="000055"/>
        </w:rPr>
        <w:t>своꙗ с</w:t>
      </w:r>
      <w:r>
        <w:t>/</w:t>
      </w:r>
      <w:r>
        <w:rPr>
          <w:rFonts w:ascii="Times New Roman" w:hAnsi="Times New Roman"/>
          <w:color w:val="550000"/>
        </w:rPr>
        <w:t>τὰ ἴδια (</w:t>
      </w:r>
      <w:r>
        <w:rPr>
          <w:b/>
          <w:i/>
        </w:rPr>
        <w:t>1/8c13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мѹ</w:t>
      </w:r>
    </w:p>
    <w:p>
      <w:pPr>
        <w:ind w:left="600" w:hanging="200"/>
      </w:pPr>
      <w:r>
        <w:rPr>
          <w:rFonts w:ascii="Times New Roman" w:hAnsi="Times New Roman"/>
        </w:rPr>
        <w:t xml:space="preserve">ὁ εἰς αὐτόν → ὁ &amp; εἰς &amp; αὐτός: </w:t>
      </w:r>
      <w:r>
        <w:rPr>
          <w:rFonts w:ascii="CyrillicaOchrid10U" w:hAnsi="CyrillicaOchrid10U"/>
          <w:color w:val="000055"/>
        </w:rPr>
        <w:t>сво x емоу {свомоу W}</w:t>
      </w:r>
      <w:r>
        <w:t>/</w:t>
      </w:r>
      <w:r>
        <w:rPr>
          <w:rFonts w:ascii="Times New Roman" w:hAnsi="Times New Roman"/>
          <w:color w:val="550000"/>
        </w:rPr>
        <w:t>τὸ εἰς αὐτὸν (</w:t>
      </w:r>
      <w:r>
        <w:rPr>
          <w:b w:val="0"/>
          <w:i w:val="0"/>
        </w:rPr>
        <w:t>1/8a4</w:t>
      </w:r>
      <w:r>
        <w:t>)</w:t>
      </w:r>
    </w:p>
    <w:p>
      <w:r>
        <w:rPr>
          <w:rFonts w:ascii="CyrillicaOchrid10U" w:hAnsi="CyrillicaOchrid10U"/>
          <w:sz w:val="36"/>
        </w:rPr>
        <w:t xml:space="preserve"> себе</w:t>
      </w:r>
    </w:p>
    <w:p>
      <w:pPr>
        <w:ind w:firstLine="200"/>
      </w:pPr>
      <w:r>
        <w:rPr>
          <w:rFonts w:ascii="CyrillicaOchrid10U" w:hAnsi="CyrillicaOchrid10U"/>
          <w:sz w:val="28"/>
        </w:rPr>
        <w:t>|  сво с</w:t>
      </w:r>
    </w:p>
    <w:p>
      <w:pPr>
        <w:ind w:left="600" w:hanging="200"/>
      </w:pPr>
      <w:r>
        <w:rPr>
          <w:rFonts w:ascii="Times New Roman" w:hAnsi="Times New Roman"/>
        </w:rPr>
        <w:t xml:space="preserve">ὁ ἴδιος → ὁ &amp; ἴδιος: </w:t>
      </w:r>
      <w:r>
        <w:rPr>
          <w:rFonts w:ascii="CyrillicaOchrid10U" w:hAnsi="CyrillicaOchrid10U"/>
          <w:color w:val="000055"/>
        </w:rPr>
        <w:t>своꙗ с</w:t>
      </w:r>
      <w:r>
        <w:t>/</w:t>
      </w:r>
      <w:r>
        <w:rPr>
          <w:rFonts w:ascii="Times New Roman" w:hAnsi="Times New Roman"/>
          <w:color w:val="550000"/>
        </w:rPr>
        <w:t>τὰ ἴδια (</w:t>
      </w:r>
      <w:r>
        <w:rPr>
          <w:b/>
          <w:i/>
        </w:rPr>
        <w:t>1/8c13</w:t>
      </w:r>
      <w:r>
        <w:t>)</w:t>
      </w:r>
    </w:p>
    <w:p>
      <w:r>
        <w:rPr>
          <w:rFonts w:ascii="CyrillicaOchrid10U" w:hAnsi="CyrillicaOchrid10U"/>
          <w:sz w:val="36"/>
        </w:rPr>
        <w:t xml:space="preserve"> селкъ</w:t>
      </w:r>
    </w:p>
    <w:p>
      <w:pPr>
        <w:ind w:left="600" w:hanging="200"/>
      </w:pPr>
      <w:r>
        <w:rPr>
          <w:rFonts w:ascii="Times New Roman" w:hAnsi="Times New Roman"/>
        </w:rPr>
        <w:t xml:space="preserve">εἰς &amp; οὗτος: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CyrillicaOchrid10U" w:hAnsi="CyrillicaOchrid10U"/>
          <w:sz w:val="36"/>
        </w:rPr>
        <w:t xml:space="preserve"> сь err.</w:t>
      </w:r>
    </w:p>
    <w:p>
      <w:pPr>
        <w:ind w:left="600" w:hanging="200"/>
      </w:pPr>
      <w:r>
        <w:rPr>
          <w:rFonts w:ascii="Times New Roman" w:hAnsi="Times New Roman"/>
        </w:rPr>
        <w:t xml:space="preserve">οὐ: </w:t>
      </w:r>
      <w:r>
        <w:rPr>
          <w:rFonts w:ascii="CyrillicaOchrid10U" w:hAnsi="CyrillicaOchrid10U"/>
          <w:color w:val="000055"/>
        </w:rPr>
        <w:t>се {не H}</w:t>
      </w:r>
      <w:r>
        <w:t>/</w:t>
      </w:r>
      <w:r>
        <w:rPr>
          <w:rFonts w:ascii="Times New Roman" w:hAnsi="Times New Roman"/>
          <w:color w:val="550000"/>
        </w:rPr>
        <w:t>οὐκ (</w:t>
      </w:r>
      <w:r>
        <w:rPr>
          <w:b w:val="0"/>
          <w:i w:val="0"/>
        </w:rPr>
        <w:t>1/5b9</w:t>
      </w:r>
      <w:r>
        <w:t>)</w:t>
      </w:r>
    </w:p>
    <w:p>
      <w:r>
        <w:rPr>
          <w:rFonts w:ascii="CyrillicaOchrid10U" w:hAnsi="CyrillicaOchrid10U"/>
          <w:sz w:val="36"/>
        </w:rPr>
        <w:t xml:space="preserve"> тъ</w:t>
      </w:r>
    </w:p>
    <w:p>
      <w:pPr>
        <w:ind w:left="600" w:hanging="200"/>
      </w:pPr>
      <w:r>
        <w:rPr>
          <w:rFonts w:ascii="Times New Roman" w:hAnsi="Times New Roman"/>
        </w:rPr>
        <w:t xml:space="preserve">αὐτός: </w:t>
      </w:r>
      <w:r>
        <w:rPr>
          <w:rFonts w:ascii="CyrillicaOchrid10U" w:hAnsi="CyrillicaOchrid10U"/>
          <w:color w:val="000055"/>
        </w:rPr>
        <w:t>нмь {томь H}</w:t>
      </w:r>
      <w:r>
        <w:t>/</w:t>
      </w:r>
      <w:r>
        <w:rPr>
          <w:rFonts w:ascii="Times New Roman" w:hAnsi="Times New Roman"/>
          <w:color w:val="550000"/>
        </w:rPr>
        <w:t>αὐτῷ (</w:t>
      </w:r>
      <w:r>
        <w:rPr>
          <w:b/>
          <w:i/>
        </w:rPr>
        <w:t>1/6b10</w:t>
      </w:r>
      <w:r>
        <w:t>)</w:t>
      </w:r>
    </w:p>
    <w:p>
      <w:r>
        <w:rPr>
          <w:rFonts w:ascii="CyrillicaOchrid10U" w:hAnsi="CyrillicaOchrid10U"/>
          <w:sz w:val="36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8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 xml:space="preserve">κἄν → καί &amp; ἄν: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 (</w:t>
      </w:r>
      <w:r>
        <w:rPr>
          <w:b w:val="0"/>
          <w:i w:val="0"/>
        </w:rPr>
        <w:t>1/6a10</w:t>
      </w:r>
      <w:r>
        <w:t>)</w:t>
      </w:r>
    </w:p>
    <w:p>
      <w:r>
        <w:rPr>
          <w:rFonts w:ascii="CyrillicaOchrid10U" w:hAnsi="CyrillicaOchrid10U"/>
          <w:sz w:val="36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8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 xml:space="preserve">om.: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 (</w:t>
      </w:r>
      <w:r>
        <w:rPr>
          <w:b w:val="0"/>
          <w:i w:val="0"/>
        </w:rPr>
        <w:t>1/7d1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 xml:space="preserve">παρά + Acc. → παρά: </w:t>
      </w:r>
      <w:r>
        <w:rPr>
          <w:rFonts w:ascii="CyrillicaOchrid10U" w:hAnsi="CyrillicaOchrid10U"/>
          <w:color w:val="000055"/>
        </w:rPr>
        <w:t>оу {вь WGH}</w:t>
      </w:r>
      <w:r>
        <w:t>/</w:t>
      </w:r>
      <w:r>
        <w:rPr>
          <w:rFonts w:ascii="Times New Roman" w:hAnsi="Times New Roman"/>
          <w:color w:val="550000"/>
        </w:rPr>
        <w:t>om. {παρ’} (</w:t>
      </w:r>
      <w:r>
        <w:rPr>
          <w:b w:val="0"/>
          <w:i w:val="0"/>
        </w:rPr>
        <w:t>1/7d1</w:t>
      </w:r>
      <w:r>
        <w:t>)</w:t>
      </w:r>
    </w:p>
    <w:p>
      <w:r>
        <w:rPr>
          <w:rFonts w:ascii="CyrillicaOchrid10U" w:hAnsi="CyrillicaOchrid10U"/>
          <w:sz w:val="36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 xml:space="preserve">pass. → ἀγνοέω: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 (</w:t>
      </w:r>
      <w:r>
        <w:rPr>
          <w:b w:val="0"/>
          <w:i w:val="0"/>
        </w:rPr>
        <w:t>1/5a5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 xml:space="preserve">μονογενής: </w:t>
      </w:r>
      <w:r>
        <w:rPr>
          <w:rFonts w:ascii="CyrillicaOchrid10U" w:hAnsi="CyrillicaOchrid10U"/>
          <w:color w:val="000055"/>
        </w:rPr>
        <w:t>ноадѣмь {дноедѣмь WH}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 w:val="0"/>
          <w:i w:val="0"/>
        </w:rPr>
        <w:t>1/4c15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 {ноедаго G  днородоу H}</w:t>
      </w:r>
      <w:r>
        <w:t>/</w:t>
      </w:r>
      <w:r>
        <w:rPr>
          <w:rFonts w:ascii="Times New Roman" w:hAnsi="Times New Roman"/>
          <w:color w:val="550000"/>
        </w:rPr>
        <w:t>μονογενοῦς (</w:t>
      </w:r>
      <w:r>
        <w:rPr>
          <w:b/>
          <w:i/>
        </w:rPr>
        <w:t>1/W168a25</w:t>
      </w:r>
      <w:r>
        <w:t>)</w:t>
      </w:r>
    </w:p>
    <w:p>
      <w:r>
        <w:rPr>
          <w:rFonts w:ascii="CyrillicaOchrid10U" w:hAnsi="CyrillicaOchrid10U"/>
          <w:sz w:val="36"/>
        </w:rPr>
        <w:t xml:space="preserve"> лкъ</w:t>
      </w:r>
    </w:p>
    <w:p>
      <w:pPr>
        <w:ind w:left="600" w:hanging="200"/>
      </w:pPr>
      <w:r>
        <w:rPr>
          <w:rFonts w:ascii="Times New Roman" w:hAnsi="Times New Roman"/>
        </w:rPr>
        <w:t xml:space="preserve">εἰς &amp; οὗτος: </w:t>
      </w:r>
      <w:r>
        <w:rPr>
          <w:rFonts w:ascii="CyrillicaOchrid10U" w:hAnsi="CyrillicaOchrid10U"/>
          <w:color w:val="000055"/>
        </w:rPr>
        <w:t>въ селко {все WH лко WH}</w:t>
      </w:r>
      <w:r>
        <w:t>/</w:t>
      </w:r>
      <w:r>
        <w:rPr>
          <w:rFonts w:ascii="Times New Roman" w:hAnsi="Times New Roman"/>
          <w:color w:val="550000"/>
        </w:rPr>
        <w:t>εἰς τοῦτο (</w:t>
      </w:r>
      <w:r>
        <w:rPr>
          <w:b w:val="0"/>
          <w:i w:val="0"/>
        </w:rPr>
        <w:t>1/7c12</w:t>
      </w:r>
      <w:r>
        <w:t>)</w:t>
      </w:r>
    </w:p>
    <w:p>
      <w:r>
        <w:rPr>
          <w:rFonts w:ascii="CyrillicaOchrid10U" w:hAnsi="CyrillicaOchrid10U"/>
          <w:sz w:val="36"/>
        </w:rPr>
        <w:t xml:space="preserve"> ѩт</w:t>
      </w:r>
    </w:p>
    <w:p>
      <w:pPr>
        <w:ind w:firstLine="200"/>
      </w:pPr>
      <w:r>
        <w:rPr>
          <w:rFonts w:ascii="CyrillicaOchrid10U" w:hAnsi="CyrillicaOchrid10U"/>
          <w:sz w:val="28"/>
        </w:rPr>
        <w:t>|  вѣрѫ ѩт</w:t>
      </w:r>
    </w:p>
    <w:p>
      <w:pPr>
        <w:ind w:left="600" w:hanging="200"/>
      </w:pPr>
      <w:r>
        <w:rPr>
          <w:rFonts w:ascii="Times New Roman" w:hAnsi="Times New Roman"/>
        </w:rPr>
        <w:t xml:space="preserve">πιστεύω: </w:t>
      </w:r>
      <w:r>
        <w:rPr>
          <w:rFonts w:ascii="CyrillicaOchrid10U" w:hAnsi="CyrillicaOchrid10U"/>
          <w:color w:val="000055"/>
        </w:rPr>
        <w:t xml:space="preserve"> {вѣроу GH моуть GH}</w:t>
      </w:r>
      <w:r>
        <w:t>/</w:t>
      </w:r>
      <w:r>
        <w:rPr>
          <w:rFonts w:ascii="Times New Roman" w:hAnsi="Times New Roman"/>
          <w:color w:val="550000"/>
        </w:rPr>
        <w:t>πιστεύσωσι (</w:t>
      </w:r>
      <w:r>
        <w:rPr>
          <w:b w:val="0"/>
          <w:i w:val="0"/>
        </w:rPr>
        <w:t>1/7b19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